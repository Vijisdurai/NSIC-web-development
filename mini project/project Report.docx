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50C2F" w14:textId="2C5BF7CD" w:rsidR="00987B23" w:rsidRPr="001855CF" w:rsidRDefault="00FF4509" w:rsidP="001855CF">
      <w:pPr>
        <w:pStyle w:val="Title"/>
        <w:spacing w:line="360" w:lineRule="auto"/>
        <w:jc w:val="center"/>
        <w:rPr>
          <w:rFonts w:ascii="Times New Roman" w:hAnsi="Times New Roman" w:cs="Times New Roman"/>
          <w:sz w:val="80"/>
          <w:szCs w:val="80"/>
        </w:rPr>
      </w:pPr>
      <w:r w:rsidRPr="001855CF">
        <w:rPr>
          <w:rFonts w:ascii="Times New Roman" w:hAnsi="Times New Roman" w:cs="Times New Roman"/>
          <w:sz w:val="80"/>
          <w:szCs w:val="80"/>
        </w:rPr>
        <w:t>Web Development</w:t>
      </w:r>
    </w:p>
    <w:p w14:paraId="48306661" w14:textId="1145D6E6" w:rsidR="005B7780" w:rsidRPr="001855CF" w:rsidRDefault="00967058" w:rsidP="001855CF">
      <w:pPr>
        <w:pStyle w:val="Heading1"/>
        <w:spacing w:line="360" w:lineRule="auto"/>
        <w:jc w:val="center"/>
        <w:rPr>
          <w:rFonts w:ascii="Times New Roman" w:hAnsi="Times New Roman" w:cs="Times New Roman"/>
          <w:sz w:val="64"/>
          <w:szCs w:val="64"/>
        </w:rPr>
      </w:pPr>
      <w:r w:rsidRPr="001855CF">
        <w:rPr>
          <w:rFonts w:ascii="Times New Roman" w:hAnsi="Times New Roman" w:cs="Times New Roman"/>
          <w:sz w:val="64"/>
          <w:szCs w:val="64"/>
        </w:rPr>
        <w:t xml:space="preserve">Project </w:t>
      </w:r>
      <w:proofErr w:type="gramStart"/>
      <w:r w:rsidRPr="001855CF">
        <w:rPr>
          <w:rFonts w:ascii="Times New Roman" w:hAnsi="Times New Roman" w:cs="Times New Roman"/>
          <w:sz w:val="64"/>
          <w:szCs w:val="64"/>
        </w:rPr>
        <w:t>Title</w:t>
      </w:r>
      <w:r w:rsidR="005B7780" w:rsidRPr="001855CF">
        <w:rPr>
          <w:rFonts w:ascii="Times New Roman" w:hAnsi="Times New Roman" w:cs="Times New Roman"/>
          <w:sz w:val="64"/>
          <w:szCs w:val="64"/>
        </w:rPr>
        <w:t xml:space="preserve"> :</w:t>
      </w:r>
      <w:proofErr w:type="gramEnd"/>
      <w:r w:rsidR="005B7780" w:rsidRPr="001855CF">
        <w:rPr>
          <w:rFonts w:ascii="Times New Roman" w:hAnsi="Times New Roman" w:cs="Times New Roman"/>
          <w:sz w:val="64"/>
          <w:szCs w:val="64"/>
        </w:rPr>
        <w:t xml:space="preserve"> </w:t>
      </w:r>
      <w:r w:rsidR="005B7780" w:rsidRPr="001855CF">
        <w:rPr>
          <w:rFonts w:ascii="Times New Roman" w:eastAsia="Times New Roman" w:hAnsi="Times New Roman" w:cs="Times New Roman"/>
          <w:b w:val="0"/>
          <w:color w:val="000000" w:themeColor="text1"/>
          <w:sz w:val="64"/>
          <w:szCs w:val="6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Scheduler</w:t>
      </w:r>
    </w:p>
    <w:p w14:paraId="35DCEAB4" w14:textId="5FED9B77" w:rsidR="00633745" w:rsidRDefault="00633745" w:rsidP="004D0980">
      <w:pPr>
        <w:pStyle w:val="Heading1"/>
        <w:spacing w:line="360" w:lineRule="auto"/>
        <w:rPr>
          <w:rFonts w:ascii="Times New Roman" w:hAnsi="Times New Roman" w:cs="Times New Roman"/>
          <w:sz w:val="44"/>
          <w:szCs w:val="44"/>
        </w:rPr>
      </w:pPr>
      <w:r>
        <w:rPr>
          <w:rFonts w:ascii="Times New Roman" w:hAnsi="Times New Roman" w:cs="Times New Roman"/>
          <w:sz w:val="44"/>
          <w:szCs w:val="44"/>
        </w:rPr>
        <w:t xml:space="preserve">Batch </w:t>
      </w:r>
      <w:proofErr w:type="gramStart"/>
      <w:r>
        <w:rPr>
          <w:rFonts w:ascii="Times New Roman" w:hAnsi="Times New Roman" w:cs="Times New Roman"/>
          <w:sz w:val="44"/>
          <w:szCs w:val="44"/>
        </w:rPr>
        <w:t>No :</w:t>
      </w:r>
      <w:proofErr w:type="gramEnd"/>
      <w:r>
        <w:rPr>
          <w:rFonts w:ascii="Times New Roman" w:hAnsi="Times New Roman" w:cs="Times New Roman"/>
          <w:sz w:val="44"/>
          <w:szCs w:val="44"/>
        </w:rPr>
        <w:t xml:space="preserve"> </w:t>
      </w:r>
    </w:p>
    <w:p w14:paraId="156FB856" w14:textId="4275A237" w:rsidR="00987B23" w:rsidRPr="004D0980" w:rsidRDefault="005B7780" w:rsidP="004D0980">
      <w:pPr>
        <w:pStyle w:val="Heading1"/>
        <w:spacing w:line="360" w:lineRule="auto"/>
        <w:rPr>
          <w:rFonts w:ascii="Times New Roman" w:hAnsi="Times New Roman" w:cs="Times New Roman"/>
          <w:sz w:val="44"/>
          <w:szCs w:val="44"/>
        </w:rPr>
      </w:pPr>
      <w:r w:rsidRPr="004D0980">
        <w:rPr>
          <w:rFonts w:ascii="Times New Roman" w:hAnsi="Times New Roman" w:cs="Times New Roman"/>
          <w:sz w:val="44"/>
          <w:szCs w:val="44"/>
        </w:rPr>
        <w:t>T</w:t>
      </w:r>
      <w:r w:rsidR="00967058" w:rsidRPr="004D0980">
        <w:rPr>
          <w:rFonts w:ascii="Times New Roman" w:hAnsi="Times New Roman" w:cs="Times New Roman"/>
          <w:sz w:val="44"/>
          <w:szCs w:val="44"/>
        </w:rPr>
        <w:t>eam Members</w:t>
      </w:r>
    </w:p>
    <w:p w14:paraId="35F2272D" w14:textId="55CE4DF4" w:rsidR="001855CF" w:rsidRPr="003D468B" w:rsidRDefault="005B7780" w:rsidP="003D468B">
      <w:pPr>
        <w:spacing w:line="360" w:lineRule="auto"/>
        <w:rPr>
          <w:rFonts w:ascii="Times New Roman" w:hAnsi="Times New Roman" w:cs="Times New Roman"/>
          <w:sz w:val="32"/>
          <w:szCs w:val="32"/>
        </w:rPr>
      </w:pPr>
      <w:r w:rsidRPr="004D0980">
        <w:rPr>
          <w:rFonts w:ascii="Times New Roman" w:hAnsi="Times New Roman" w:cs="Times New Roman"/>
          <w:sz w:val="32"/>
          <w:szCs w:val="32"/>
        </w:rPr>
        <w:t>vijis Durai R</w:t>
      </w:r>
      <w:r w:rsidR="003D468B">
        <w:rPr>
          <w:rFonts w:ascii="Times New Roman" w:hAnsi="Times New Roman" w:cs="Times New Roman"/>
          <w:sz w:val="32"/>
          <w:szCs w:val="32"/>
        </w:rPr>
        <w:t>.</w:t>
      </w:r>
    </w:p>
    <w:p w14:paraId="09B2B192" w14:textId="77777777" w:rsidR="001855CF" w:rsidRDefault="001855CF" w:rsidP="004D0980">
      <w:pPr>
        <w:pStyle w:val="Heading1"/>
        <w:spacing w:line="360" w:lineRule="auto"/>
        <w:rPr>
          <w:rFonts w:ascii="Times New Roman" w:hAnsi="Times New Roman" w:cs="Times New Roman"/>
          <w:sz w:val="56"/>
          <w:szCs w:val="56"/>
        </w:rPr>
      </w:pPr>
    </w:p>
    <w:p w14:paraId="1E441F03" w14:textId="77777777" w:rsidR="003D468B" w:rsidRDefault="003D468B" w:rsidP="004D0980">
      <w:pPr>
        <w:pStyle w:val="Heading1"/>
        <w:spacing w:line="360" w:lineRule="auto"/>
        <w:rPr>
          <w:rFonts w:ascii="Times New Roman" w:hAnsi="Times New Roman" w:cs="Times New Roman"/>
          <w:sz w:val="56"/>
          <w:szCs w:val="56"/>
        </w:rPr>
      </w:pPr>
    </w:p>
    <w:p w14:paraId="7417E68A" w14:textId="77777777" w:rsidR="003D468B" w:rsidRDefault="003D468B" w:rsidP="004D0980">
      <w:pPr>
        <w:spacing w:before="100" w:beforeAutospacing="1" w:after="100" w:afterAutospacing="1" w:line="360" w:lineRule="auto"/>
        <w:rPr>
          <w:sz w:val="28"/>
          <w:szCs w:val="28"/>
        </w:rPr>
      </w:pPr>
    </w:p>
    <w:p w14:paraId="5BDDFF70" w14:textId="77777777" w:rsidR="003D468B" w:rsidRDefault="003D468B" w:rsidP="004D0980">
      <w:pPr>
        <w:spacing w:before="100" w:beforeAutospacing="1" w:after="100" w:afterAutospacing="1" w:line="360" w:lineRule="auto"/>
        <w:rPr>
          <w:sz w:val="28"/>
          <w:szCs w:val="28"/>
        </w:rPr>
      </w:pPr>
    </w:p>
    <w:p w14:paraId="21D1C59B" w14:textId="77777777" w:rsidR="003D468B" w:rsidRDefault="003D468B" w:rsidP="004D0980">
      <w:pPr>
        <w:spacing w:before="100" w:beforeAutospacing="1" w:after="100" w:afterAutospacing="1" w:line="360" w:lineRule="auto"/>
        <w:rPr>
          <w:sz w:val="28"/>
          <w:szCs w:val="28"/>
        </w:rPr>
      </w:pPr>
    </w:p>
    <w:p w14:paraId="36A9D2BD" w14:textId="77777777" w:rsidR="003D468B" w:rsidRDefault="003D468B" w:rsidP="004D0980">
      <w:pPr>
        <w:spacing w:before="100" w:beforeAutospacing="1" w:after="100" w:afterAutospacing="1" w:line="360" w:lineRule="auto"/>
        <w:rPr>
          <w:sz w:val="28"/>
          <w:szCs w:val="28"/>
        </w:rPr>
      </w:pPr>
    </w:p>
    <w:p w14:paraId="4D2AB2E2" w14:textId="7BA2D493" w:rsidR="003D468B" w:rsidRPr="003D468B" w:rsidRDefault="003D468B" w:rsidP="003D468B">
      <w:pPr>
        <w:pStyle w:val="Heading1"/>
        <w:spacing w:line="480" w:lineRule="auto"/>
        <w:rPr>
          <w:rFonts w:ascii="Times New Roman" w:hAnsi="Times New Roman" w:cs="Times New Roman"/>
          <w:sz w:val="56"/>
          <w:szCs w:val="56"/>
        </w:rPr>
      </w:pPr>
      <w:r w:rsidRPr="003D468B">
        <w:rPr>
          <w:rFonts w:ascii="Times New Roman" w:hAnsi="Times New Roman" w:cs="Times New Roman"/>
          <w:sz w:val="56"/>
          <w:szCs w:val="56"/>
        </w:rPr>
        <w:lastRenderedPageBreak/>
        <w:t>Abstract</w:t>
      </w:r>
    </w:p>
    <w:p w14:paraId="1ABA3A48" w14:textId="77777777" w:rsidR="003D468B" w:rsidRDefault="003D468B" w:rsidP="003D468B">
      <w:pPr>
        <w:spacing w:before="100" w:beforeAutospacing="1" w:after="100" w:afterAutospacing="1" w:line="360" w:lineRule="auto"/>
        <w:rPr>
          <w:rFonts w:ascii="Times New Roman" w:hAnsi="Times New Roman" w:cs="Times New Roman"/>
          <w:sz w:val="28"/>
          <w:szCs w:val="28"/>
        </w:rPr>
      </w:pPr>
      <w:r w:rsidRPr="003D468B">
        <w:rPr>
          <w:rFonts w:ascii="Times New Roman" w:hAnsi="Times New Roman" w:cs="Times New Roman"/>
          <w:sz w:val="28"/>
          <w:szCs w:val="28"/>
        </w:rPr>
        <w:t xml:space="preserve">The Task Scheduler web application is designed to assist users in managing their daily tasks, notes, and habits efficiently. It aims to provide an intuitive and seamless user experience through a combination of modern web technologies such as HTML, CSS, JavaScript, and </w:t>
      </w:r>
      <w:proofErr w:type="spellStart"/>
      <w:r w:rsidRPr="003D468B">
        <w:rPr>
          <w:rFonts w:ascii="Times New Roman" w:hAnsi="Times New Roman" w:cs="Times New Roman"/>
          <w:sz w:val="28"/>
          <w:szCs w:val="28"/>
        </w:rPr>
        <w:t>FullCalendar</w:t>
      </w:r>
      <w:proofErr w:type="spellEnd"/>
      <w:r w:rsidRPr="003D468B">
        <w:rPr>
          <w:rFonts w:ascii="Times New Roman" w:hAnsi="Times New Roman" w:cs="Times New Roman"/>
          <w:sz w:val="28"/>
          <w:szCs w:val="28"/>
        </w:rPr>
        <w:t xml:space="preserve">. This application allows users to add, edit, and delete tasks with different priority levels, making it easier to prioritize and organize their workload. Additionally, the notes feature enables users to capture important information, while the habit tracker helps monitor and develop new habits over time. </w:t>
      </w:r>
    </w:p>
    <w:p w14:paraId="55FE8469" w14:textId="12B09113" w:rsidR="00DA61E9" w:rsidRPr="003D468B" w:rsidRDefault="003D468B" w:rsidP="003D468B">
      <w:pPr>
        <w:spacing w:before="100" w:beforeAutospacing="1" w:after="100" w:afterAutospacing="1" w:line="360" w:lineRule="auto"/>
        <w:rPr>
          <w:rFonts w:ascii="Times New Roman" w:eastAsia="Times New Roman" w:hAnsi="Times New Roman" w:cs="Times New Roman"/>
          <w:sz w:val="28"/>
          <w:szCs w:val="28"/>
          <w:lang w:eastAsia="en-IN"/>
        </w:rPr>
      </w:pPr>
      <w:r w:rsidRPr="003D468B">
        <w:rPr>
          <w:rFonts w:ascii="Times New Roman" w:hAnsi="Times New Roman" w:cs="Times New Roman"/>
          <w:sz w:val="28"/>
          <w:szCs w:val="28"/>
        </w:rPr>
        <w:t xml:space="preserve">The calendar view, powered by </w:t>
      </w:r>
      <w:proofErr w:type="spellStart"/>
      <w:r w:rsidRPr="003D468B">
        <w:rPr>
          <w:rFonts w:ascii="Times New Roman" w:hAnsi="Times New Roman" w:cs="Times New Roman"/>
          <w:sz w:val="28"/>
          <w:szCs w:val="28"/>
        </w:rPr>
        <w:t>FullCalendar</w:t>
      </w:r>
      <w:proofErr w:type="spellEnd"/>
      <w:r w:rsidRPr="003D468B">
        <w:rPr>
          <w:rFonts w:ascii="Times New Roman" w:hAnsi="Times New Roman" w:cs="Times New Roman"/>
          <w:sz w:val="28"/>
          <w:szCs w:val="28"/>
        </w:rPr>
        <w:t>, offers a visual representation of tasks and notes, ensuring users never miss a deadline. The responsive design guarantees usability across various devices, including desktops, tablets, and smartphones, ensuring flexibility and convenience. By focusing on a minimalistic and visually appealing interface, the Task Scheduler aims to enhance productivity and streamline task management for individuals and teams. This project embodies the integration of functionality and design to provide a practical solution for everyday organizational needs.</w:t>
      </w:r>
    </w:p>
    <w:p w14:paraId="1EA29031" w14:textId="77777777" w:rsidR="00DA61E9" w:rsidRDefault="00DA61E9" w:rsidP="004D0980">
      <w:pPr>
        <w:spacing w:before="100" w:beforeAutospacing="1" w:after="100" w:afterAutospacing="1" w:line="360" w:lineRule="auto"/>
        <w:rPr>
          <w:rFonts w:ascii="Times New Roman" w:eastAsia="Times New Roman" w:hAnsi="Times New Roman" w:cs="Times New Roman"/>
          <w:sz w:val="32"/>
          <w:szCs w:val="32"/>
          <w:lang w:eastAsia="en-IN"/>
        </w:rPr>
      </w:pPr>
    </w:p>
    <w:tbl>
      <w:tblPr>
        <w:tblStyle w:val="TableGrid"/>
        <w:tblpPr w:leftFromText="180" w:rightFromText="180" w:vertAnchor="text" w:horzAnchor="margin" w:tblpY="-339"/>
        <w:tblW w:w="9056" w:type="dxa"/>
        <w:tblLook w:val="04A0" w:firstRow="1" w:lastRow="0" w:firstColumn="1" w:lastColumn="0" w:noHBand="0" w:noVBand="1"/>
      </w:tblPr>
      <w:tblGrid>
        <w:gridCol w:w="1157"/>
        <w:gridCol w:w="5795"/>
        <w:gridCol w:w="2104"/>
      </w:tblGrid>
      <w:tr w:rsidR="003D468B" w14:paraId="16775A52" w14:textId="77777777" w:rsidTr="003D468B">
        <w:trPr>
          <w:trHeight w:val="1204"/>
        </w:trPr>
        <w:tc>
          <w:tcPr>
            <w:tcW w:w="0" w:type="auto"/>
          </w:tcPr>
          <w:p w14:paraId="75F64EA1" w14:textId="77777777" w:rsidR="003D468B" w:rsidRPr="008B08C9" w:rsidRDefault="003D468B" w:rsidP="003D468B">
            <w:pPr>
              <w:spacing w:before="100" w:beforeAutospacing="1" w:after="100" w:afterAutospacing="1" w:line="480" w:lineRule="auto"/>
              <w:jc w:val="center"/>
              <w:rPr>
                <w:rFonts w:ascii="Times New Roman" w:eastAsia="Times New Roman" w:hAnsi="Times New Roman" w:cs="Times New Roman"/>
                <w:b/>
                <w:bCs/>
                <w:sz w:val="40"/>
                <w:szCs w:val="40"/>
                <w:lang w:eastAsia="en-IN"/>
              </w:rPr>
            </w:pPr>
            <w:r w:rsidRPr="008B08C9">
              <w:rPr>
                <w:rFonts w:ascii="Times New Roman" w:eastAsia="Times New Roman" w:hAnsi="Times New Roman" w:cs="Times New Roman"/>
                <w:b/>
                <w:bCs/>
                <w:sz w:val="40"/>
                <w:szCs w:val="40"/>
                <w:lang w:eastAsia="en-IN"/>
              </w:rPr>
              <w:lastRenderedPageBreak/>
              <w:t>s.no</w:t>
            </w:r>
          </w:p>
        </w:tc>
        <w:tc>
          <w:tcPr>
            <w:tcW w:w="0" w:type="auto"/>
          </w:tcPr>
          <w:p w14:paraId="05337007" w14:textId="77777777" w:rsidR="003D468B" w:rsidRPr="008B08C9" w:rsidRDefault="003D468B" w:rsidP="003D468B">
            <w:pPr>
              <w:spacing w:before="100" w:beforeAutospacing="1" w:after="100" w:afterAutospacing="1" w:line="480" w:lineRule="auto"/>
              <w:jc w:val="center"/>
              <w:rPr>
                <w:rFonts w:ascii="Times New Roman" w:eastAsia="Times New Roman" w:hAnsi="Times New Roman" w:cs="Times New Roman"/>
                <w:b/>
                <w:bCs/>
                <w:sz w:val="40"/>
                <w:szCs w:val="40"/>
                <w:lang w:eastAsia="en-IN"/>
              </w:rPr>
            </w:pPr>
            <w:r w:rsidRPr="008B08C9">
              <w:rPr>
                <w:rFonts w:ascii="Times New Roman" w:eastAsia="Times New Roman" w:hAnsi="Times New Roman" w:cs="Times New Roman"/>
                <w:b/>
                <w:bCs/>
                <w:sz w:val="40"/>
                <w:szCs w:val="40"/>
                <w:lang w:eastAsia="en-IN"/>
              </w:rPr>
              <w:t>Table Of Contents</w:t>
            </w:r>
          </w:p>
        </w:tc>
        <w:tc>
          <w:tcPr>
            <w:tcW w:w="0" w:type="auto"/>
          </w:tcPr>
          <w:p w14:paraId="215D61A2" w14:textId="77777777" w:rsidR="003D468B" w:rsidRPr="008B08C9" w:rsidRDefault="003D468B" w:rsidP="003D468B">
            <w:pPr>
              <w:spacing w:before="100" w:beforeAutospacing="1" w:after="100" w:afterAutospacing="1" w:line="480" w:lineRule="auto"/>
              <w:jc w:val="center"/>
              <w:rPr>
                <w:rFonts w:ascii="Times New Roman" w:eastAsia="Times New Roman" w:hAnsi="Times New Roman" w:cs="Times New Roman"/>
                <w:b/>
                <w:bCs/>
                <w:sz w:val="40"/>
                <w:szCs w:val="40"/>
                <w:lang w:eastAsia="en-IN"/>
              </w:rPr>
            </w:pPr>
            <w:r w:rsidRPr="008B08C9">
              <w:rPr>
                <w:rFonts w:ascii="Times New Roman" w:eastAsia="Times New Roman" w:hAnsi="Times New Roman" w:cs="Times New Roman"/>
                <w:b/>
                <w:bCs/>
                <w:sz w:val="40"/>
                <w:szCs w:val="40"/>
                <w:lang w:eastAsia="en-IN"/>
              </w:rPr>
              <w:t>Page No</w:t>
            </w:r>
          </w:p>
        </w:tc>
      </w:tr>
      <w:tr w:rsidR="003D468B" w14:paraId="7AD42798" w14:textId="77777777" w:rsidTr="003D468B">
        <w:trPr>
          <w:trHeight w:val="1204"/>
        </w:trPr>
        <w:tc>
          <w:tcPr>
            <w:tcW w:w="0" w:type="auto"/>
          </w:tcPr>
          <w:p w14:paraId="7BD0C6CA" w14:textId="77777777" w:rsidR="003D468B" w:rsidRPr="00DA61E9" w:rsidRDefault="003D468B" w:rsidP="003D468B">
            <w:pPr>
              <w:spacing w:before="100" w:beforeAutospacing="1" w:after="100" w:afterAutospacing="1" w:line="480" w:lineRule="auto"/>
              <w:jc w:val="center"/>
              <w:rPr>
                <w:rFonts w:ascii="Times New Roman" w:eastAsia="Times New Roman" w:hAnsi="Times New Roman" w:cs="Times New Roman"/>
                <w:sz w:val="40"/>
                <w:szCs w:val="40"/>
                <w:lang w:eastAsia="en-IN"/>
              </w:rPr>
            </w:pPr>
            <w:r w:rsidRPr="00DA61E9">
              <w:rPr>
                <w:rFonts w:ascii="Times New Roman" w:eastAsia="Times New Roman" w:hAnsi="Times New Roman" w:cs="Times New Roman"/>
                <w:sz w:val="40"/>
                <w:szCs w:val="40"/>
                <w:lang w:eastAsia="en-IN"/>
              </w:rPr>
              <w:t>1.</w:t>
            </w:r>
          </w:p>
        </w:tc>
        <w:tc>
          <w:tcPr>
            <w:tcW w:w="0" w:type="auto"/>
          </w:tcPr>
          <w:p w14:paraId="13672CC5" w14:textId="77777777" w:rsidR="003D468B" w:rsidRPr="00DA61E9" w:rsidRDefault="003D468B" w:rsidP="003D468B">
            <w:pPr>
              <w:spacing w:before="100" w:beforeAutospacing="1" w:after="100" w:afterAutospacing="1" w:line="480" w:lineRule="auto"/>
              <w:jc w:val="center"/>
              <w:rPr>
                <w:rFonts w:ascii="Times New Roman" w:eastAsia="Times New Roman" w:hAnsi="Times New Roman" w:cs="Times New Roman"/>
                <w:sz w:val="40"/>
                <w:szCs w:val="40"/>
                <w:lang w:eastAsia="en-IN"/>
              </w:rPr>
            </w:pPr>
            <w:r w:rsidRPr="00DA61E9">
              <w:rPr>
                <w:rFonts w:ascii="Times New Roman" w:hAnsi="Times New Roman" w:cs="Times New Roman"/>
                <w:sz w:val="40"/>
                <w:szCs w:val="40"/>
              </w:rPr>
              <w:t>Introduction</w:t>
            </w:r>
          </w:p>
        </w:tc>
        <w:tc>
          <w:tcPr>
            <w:tcW w:w="0" w:type="auto"/>
          </w:tcPr>
          <w:p w14:paraId="782D3EEE" w14:textId="6FCF2F9E" w:rsidR="003D468B" w:rsidRPr="00DA61E9" w:rsidRDefault="00633745" w:rsidP="003D468B">
            <w:pPr>
              <w:spacing w:before="100" w:beforeAutospacing="1" w:after="100" w:afterAutospacing="1" w:line="480" w:lineRule="auto"/>
              <w:jc w:val="center"/>
              <w:rPr>
                <w:rFonts w:ascii="Times New Roman" w:eastAsia="Times New Roman" w:hAnsi="Times New Roman" w:cs="Times New Roman"/>
                <w:sz w:val="40"/>
                <w:szCs w:val="40"/>
                <w:lang w:eastAsia="en-IN"/>
              </w:rPr>
            </w:pPr>
            <w:r>
              <w:rPr>
                <w:rFonts w:ascii="Times New Roman" w:eastAsia="Times New Roman" w:hAnsi="Times New Roman" w:cs="Times New Roman"/>
                <w:sz w:val="40"/>
                <w:szCs w:val="40"/>
                <w:lang w:eastAsia="en-IN"/>
              </w:rPr>
              <w:t>4</w:t>
            </w:r>
          </w:p>
        </w:tc>
      </w:tr>
      <w:tr w:rsidR="003D468B" w14:paraId="743DAE48" w14:textId="77777777" w:rsidTr="003D468B">
        <w:trPr>
          <w:trHeight w:val="1225"/>
        </w:trPr>
        <w:tc>
          <w:tcPr>
            <w:tcW w:w="0" w:type="auto"/>
          </w:tcPr>
          <w:p w14:paraId="37FFEB3B" w14:textId="77777777" w:rsidR="003D468B" w:rsidRPr="00DA61E9" w:rsidRDefault="003D468B" w:rsidP="003D468B">
            <w:pPr>
              <w:spacing w:before="100" w:beforeAutospacing="1" w:after="100" w:afterAutospacing="1" w:line="480" w:lineRule="auto"/>
              <w:jc w:val="center"/>
              <w:rPr>
                <w:rFonts w:ascii="Times New Roman" w:eastAsia="Times New Roman" w:hAnsi="Times New Roman" w:cs="Times New Roman"/>
                <w:sz w:val="40"/>
                <w:szCs w:val="40"/>
                <w:lang w:eastAsia="en-IN"/>
              </w:rPr>
            </w:pPr>
            <w:r w:rsidRPr="00DA61E9">
              <w:rPr>
                <w:rFonts w:ascii="Times New Roman" w:eastAsia="Times New Roman" w:hAnsi="Times New Roman" w:cs="Times New Roman"/>
                <w:sz w:val="40"/>
                <w:szCs w:val="40"/>
                <w:lang w:eastAsia="en-IN"/>
              </w:rPr>
              <w:t>2.</w:t>
            </w:r>
          </w:p>
        </w:tc>
        <w:tc>
          <w:tcPr>
            <w:tcW w:w="0" w:type="auto"/>
          </w:tcPr>
          <w:p w14:paraId="6FEFF765" w14:textId="77777777" w:rsidR="003D468B" w:rsidRPr="00DA61E9" w:rsidRDefault="003D468B" w:rsidP="003D468B">
            <w:pPr>
              <w:spacing w:before="100" w:beforeAutospacing="1" w:after="100" w:afterAutospacing="1" w:line="480" w:lineRule="auto"/>
              <w:jc w:val="center"/>
              <w:rPr>
                <w:rFonts w:ascii="Times New Roman" w:eastAsia="Times New Roman" w:hAnsi="Times New Roman" w:cs="Times New Roman"/>
                <w:sz w:val="40"/>
                <w:szCs w:val="40"/>
                <w:lang w:eastAsia="en-IN"/>
              </w:rPr>
            </w:pPr>
            <w:r w:rsidRPr="00DA61E9">
              <w:rPr>
                <w:rFonts w:ascii="Times New Roman" w:hAnsi="Times New Roman" w:cs="Times New Roman"/>
                <w:sz w:val="40"/>
                <w:szCs w:val="40"/>
              </w:rPr>
              <w:t>Project Overview</w:t>
            </w:r>
          </w:p>
        </w:tc>
        <w:tc>
          <w:tcPr>
            <w:tcW w:w="0" w:type="auto"/>
          </w:tcPr>
          <w:p w14:paraId="63F2CA09" w14:textId="7A62A0FA" w:rsidR="003D468B" w:rsidRPr="00DA61E9" w:rsidRDefault="00633745" w:rsidP="003D468B">
            <w:pPr>
              <w:spacing w:before="100" w:beforeAutospacing="1" w:after="100" w:afterAutospacing="1" w:line="480" w:lineRule="auto"/>
              <w:jc w:val="center"/>
              <w:rPr>
                <w:rFonts w:ascii="Times New Roman" w:eastAsia="Times New Roman" w:hAnsi="Times New Roman" w:cs="Times New Roman"/>
                <w:sz w:val="40"/>
                <w:szCs w:val="40"/>
                <w:lang w:eastAsia="en-IN"/>
              </w:rPr>
            </w:pPr>
            <w:r>
              <w:rPr>
                <w:rFonts w:ascii="Times New Roman" w:eastAsia="Times New Roman" w:hAnsi="Times New Roman" w:cs="Times New Roman"/>
                <w:sz w:val="40"/>
                <w:szCs w:val="40"/>
                <w:lang w:eastAsia="en-IN"/>
              </w:rPr>
              <w:t>5</w:t>
            </w:r>
          </w:p>
        </w:tc>
      </w:tr>
      <w:tr w:rsidR="003D468B" w14:paraId="2EC3AE31" w14:textId="77777777" w:rsidTr="003D468B">
        <w:trPr>
          <w:trHeight w:val="1204"/>
        </w:trPr>
        <w:tc>
          <w:tcPr>
            <w:tcW w:w="0" w:type="auto"/>
          </w:tcPr>
          <w:p w14:paraId="7D53F963" w14:textId="77777777" w:rsidR="003D468B" w:rsidRPr="00DA61E9" w:rsidRDefault="003D468B" w:rsidP="003D468B">
            <w:pPr>
              <w:spacing w:before="100" w:beforeAutospacing="1" w:after="100" w:afterAutospacing="1" w:line="480" w:lineRule="auto"/>
              <w:jc w:val="center"/>
              <w:rPr>
                <w:rFonts w:ascii="Times New Roman" w:eastAsia="Times New Roman" w:hAnsi="Times New Roman" w:cs="Times New Roman"/>
                <w:sz w:val="40"/>
                <w:szCs w:val="40"/>
                <w:lang w:eastAsia="en-IN"/>
              </w:rPr>
            </w:pPr>
            <w:r w:rsidRPr="00DA61E9">
              <w:rPr>
                <w:rFonts w:ascii="Times New Roman" w:eastAsia="Times New Roman" w:hAnsi="Times New Roman" w:cs="Times New Roman"/>
                <w:sz w:val="40"/>
                <w:szCs w:val="40"/>
                <w:lang w:eastAsia="en-IN"/>
              </w:rPr>
              <w:t>3.</w:t>
            </w:r>
          </w:p>
        </w:tc>
        <w:tc>
          <w:tcPr>
            <w:tcW w:w="0" w:type="auto"/>
          </w:tcPr>
          <w:p w14:paraId="19934746" w14:textId="77777777" w:rsidR="003D468B" w:rsidRPr="00DA61E9" w:rsidRDefault="003D468B" w:rsidP="003D468B">
            <w:pPr>
              <w:spacing w:before="100" w:beforeAutospacing="1" w:after="100" w:afterAutospacing="1" w:line="480" w:lineRule="auto"/>
              <w:jc w:val="center"/>
              <w:rPr>
                <w:rFonts w:ascii="Times New Roman" w:eastAsia="Times New Roman" w:hAnsi="Times New Roman" w:cs="Times New Roman"/>
                <w:sz w:val="40"/>
                <w:szCs w:val="40"/>
                <w:lang w:eastAsia="en-IN"/>
              </w:rPr>
            </w:pPr>
            <w:r w:rsidRPr="00DA61E9">
              <w:rPr>
                <w:rFonts w:ascii="Times New Roman" w:hAnsi="Times New Roman" w:cs="Times New Roman"/>
                <w:sz w:val="40"/>
                <w:szCs w:val="40"/>
              </w:rPr>
              <w:t>Features and Functionality</w:t>
            </w:r>
          </w:p>
        </w:tc>
        <w:tc>
          <w:tcPr>
            <w:tcW w:w="0" w:type="auto"/>
          </w:tcPr>
          <w:p w14:paraId="42220918" w14:textId="34C69C45" w:rsidR="003D468B" w:rsidRPr="00DA61E9" w:rsidRDefault="00633745" w:rsidP="003D468B">
            <w:pPr>
              <w:spacing w:before="100" w:beforeAutospacing="1" w:after="100" w:afterAutospacing="1" w:line="480" w:lineRule="auto"/>
              <w:jc w:val="center"/>
              <w:rPr>
                <w:rFonts w:ascii="Times New Roman" w:eastAsia="Times New Roman" w:hAnsi="Times New Roman" w:cs="Times New Roman"/>
                <w:sz w:val="40"/>
                <w:szCs w:val="40"/>
                <w:lang w:eastAsia="en-IN"/>
              </w:rPr>
            </w:pPr>
            <w:r>
              <w:rPr>
                <w:rFonts w:ascii="Times New Roman" w:eastAsia="Times New Roman" w:hAnsi="Times New Roman" w:cs="Times New Roman"/>
                <w:sz w:val="40"/>
                <w:szCs w:val="40"/>
                <w:lang w:eastAsia="en-IN"/>
              </w:rPr>
              <w:t>6</w:t>
            </w:r>
          </w:p>
        </w:tc>
      </w:tr>
      <w:tr w:rsidR="003D468B" w14:paraId="71CE8A64" w14:textId="77777777" w:rsidTr="003D468B">
        <w:trPr>
          <w:trHeight w:val="1204"/>
        </w:trPr>
        <w:tc>
          <w:tcPr>
            <w:tcW w:w="0" w:type="auto"/>
          </w:tcPr>
          <w:p w14:paraId="23FE6ACA" w14:textId="77777777" w:rsidR="003D468B" w:rsidRPr="00DA61E9" w:rsidRDefault="003D468B" w:rsidP="003D468B">
            <w:pPr>
              <w:spacing w:before="100" w:beforeAutospacing="1" w:after="100" w:afterAutospacing="1" w:line="480" w:lineRule="auto"/>
              <w:jc w:val="center"/>
              <w:rPr>
                <w:rFonts w:ascii="Times New Roman" w:eastAsia="Times New Roman" w:hAnsi="Times New Roman" w:cs="Times New Roman"/>
                <w:sz w:val="40"/>
                <w:szCs w:val="40"/>
                <w:lang w:eastAsia="en-IN"/>
              </w:rPr>
            </w:pPr>
            <w:r w:rsidRPr="00DA61E9">
              <w:rPr>
                <w:rFonts w:ascii="Times New Roman" w:eastAsia="Times New Roman" w:hAnsi="Times New Roman" w:cs="Times New Roman"/>
                <w:sz w:val="40"/>
                <w:szCs w:val="40"/>
                <w:lang w:eastAsia="en-IN"/>
              </w:rPr>
              <w:t>4.</w:t>
            </w:r>
          </w:p>
        </w:tc>
        <w:tc>
          <w:tcPr>
            <w:tcW w:w="0" w:type="auto"/>
          </w:tcPr>
          <w:p w14:paraId="72538AD1" w14:textId="77777777" w:rsidR="003D468B" w:rsidRPr="00DA61E9" w:rsidRDefault="003D468B" w:rsidP="003D468B">
            <w:pPr>
              <w:spacing w:before="100" w:beforeAutospacing="1" w:after="100" w:afterAutospacing="1" w:line="480" w:lineRule="auto"/>
              <w:jc w:val="center"/>
              <w:rPr>
                <w:rFonts w:ascii="Times New Roman" w:eastAsia="Times New Roman" w:hAnsi="Times New Roman" w:cs="Times New Roman"/>
                <w:sz w:val="40"/>
                <w:szCs w:val="40"/>
                <w:lang w:eastAsia="en-IN"/>
              </w:rPr>
            </w:pPr>
            <w:r w:rsidRPr="00DA61E9">
              <w:rPr>
                <w:rFonts w:ascii="Times New Roman" w:hAnsi="Times New Roman" w:cs="Times New Roman"/>
                <w:sz w:val="40"/>
                <w:szCs w:val="40"/>
              </w:rPr>
              <w:t>Technologies Used</w:t>
            </w:r>
          </w:p>
        </w:tc>
        <w:tc>
          <w:tcPr>
            <w:tcW w:w="0" w:type="auto"/>
          </w:tcPr>
          <w:p w14:paraId="0A01600D" w14:textId="4265C9E0" w:rsidR="003D468B" w:rsidRPr="00DA61E9" w:rsidRDefault="00633745" w:rsidP="003D468B">
            <w:pPr>
              <w:spacing w:before="100" w:beforeAutospacing="1" w:after="100" w:afterAutospacing="1" w:line="480" w:lineRule="auto"/>
              <w:jc w:val="center"/>
              <w:rPr>
                <w:rFonts w:ascii="Times New Roman" w:eastAsia="Times New Roman" w:hAnsi="Times New Roman" w:cs="Times New Roman"/>
                <w:sz w:val="40"/>
                <w:szCs w:val="40"/>
                <w:lang w:eastAsia="en-IN"/>
              </w:rPr>
            </w:pPr>
            <w:r>
              <w:rPr>
                <w:rFonts w:ascii="Times New Roman" w:eastAsia="Times New Roman" w:hAnsi="Times New Roman" w:cs="Times New Roman"/>
                <w:sz w:val="40"/>
                <w:szCs w:val="40"/>
                <w:lang w:eastAsia="en-IN"/>
              </w:rPr>
              <w:t>8</w:t>
            </w:r>
          </w:p>
        </w:tc>
      </w:tr>
      <w:tr w:rsidR="003D468B" w14:paraId="198A53C8" w14:textId="77777777" w:rsidTr="003D468B">
        <w:trPr>
          <w:trHeight w:val="1204"/>
        </w:trPr>
        <w:tc>
          <w:tcPr>
            <w:tcW w:w="0" w:type="auto"/>
          </w:tcPr>
          <w:p w14:paraId="1BA01CF6" w14:textId="77777777" w:rsidR="003D468B" w:rsidRPr="00DA61E9" w:rsidRDefault="003D468B" w:rsidP="003D468B">
            <w:pPr>
              <w:spacing w:before="100" w:beforeAutospacing="1" w:after="100" w:afterAutospacing="1" w:line="480" w:lineRule="auto"/>
              <w:jc w:val="center"/>
              <w:rPr>
                <w:rFonts w:ascii="Times New Roman" w:eastAsia="Times New Roman" w:hAnsi="Times New Roman" w:cs="Times New Roman"/>
                <w:sz w:val="40"/>
                <w:szCs w:val="40"/>
                <w:lang w:eastAsia="en-IN"/>
              </w:rPr>
            </w:pPr>
            <w:r w:rsidRPr="00DA61E9">
              <w:rPr>
                <w:rFonts w:ascii="Times New Roman" w:eastAsia="Times New Roman" w:hAnsi="Times New Roman" w:cs="Times New Roman"/>
                <w:sz w:val="40"/>
                <w:szCs w:val="40"/>
                <w:lang w:eastAsia="en-IN"/>
              </w:rPr>
              <w:t>5.</w:t>
            </w:r>
          </w:p>
        </w:tc>
        <w:tc>
          <w:tcPr>
            <w:tcW w:w="0" w:type="auto"/>
          </w:tcPr>
          <w:p w14:paraId="6883BBF1" w14:textId="77777777" w:rsidR="003D468B" w:rsidRPr="00DA61E9" w:rsidRDefault="003D468B" w:rsidP="003D468B">
            <w:pPr>
              <w:spacing w:before="100" w:beforeAutospacing="1" w:after="100" w:afterAutospacing="1" w:line="480" w:lineRule="auto"/>
              <w:jc w:val="center"/>
              <w:rPr>
                <w:rFonts w:ascii="Times New Roman" w:eastAsia="Times New Roman" w:hAnsi="Times New Roman" w:cs="Times New Roman"/>
                <w:sz w:val="40"/>
                <w:szCs w:val="40"/>
                <w:lang w:eastAsia="en-IN"/>
              </w:rPr>
            </w:pPr>
            <w:r w:rsidRPr="00DA61E9">
              <w:rPr>
                <w:rFonts w:ascii="Times New Roman" w:hAnsi="Times New Roman" w:cs="Times New Roman"/>
                <w:sz w:val="40"/>
                <w:szCs w:val="40"/>
              </w:rPr>
              <w:t>Implementation Details</w:t>
            </w:r>
          </w:p>
        </w:tc>
        <w:tc>
          <w:tcPr>
            <w:tcW w:w="0" w:type="auto"/>
          </w:tcPr>
          <w:p w14:paraId="20CDFDB2" w14:textId="55FE62CD" w:rsidR="003D468B" w:rsidRPr="00DA61E9" w:rsidRDefault="00633745" w:rsidP="003D468B">
            <w:pPr>
              <w:spacing w:before="100" w:beforeAutospacing="1" w:after="100" w:afterAutospacing="1" w:line="480" w:lineRule="auto"/>
              <w:jc w:val="center"/>
              <w:rPr>
                <w:rFonts w:ascii="Times New Roman" w:eastAsia="Times New Roman" w:hAnsi="Times New Roman" w:cs="Times New Roman"/>
                <w:sz w:val="40"/>
                <w:szCs w:val="40"/>
                <w:lang w:eastAsia="en-IN"/>
              </w:rPr>
            </w:pPr>
            <w:r>
              <w:rPr>
                <w:rFonts w:ascii="Times New Roman" w:eastAsia="Times New Roman" w:hAnsi="Times New Roman" w:cs="Times New Roman"/>
                <w:sz w:val="40"/>
                <w:szCs w:val="40"/>
                <w:lang w:eastAsia="en-IN"/>
              </w:rPr>
              <w:t>9</w:t>
            </w:r>
          </w:p>
        </w:tc>
      </w:tr>
      <w:tr w:rsidR="003D468B" w14:paraId="615EF7A2" w14:textId="77777777" w:rsidTr="003D468B">
        <w:trPr>
          <w:trHeight w:val="1204"/>
        </w:trPr>
        <w:tc>
          <w:tcPr>
            <w:tcW w:w="0" w:type="auto"/>
          </w:tcPr>
          <w:p w14:paraId="6ABCE962" w14:textId="77777777" w:rsidR="003D468B" w:rsidRPr="00DA61E9" w:rsidRDefault="003D468B" w:rsidP="003D468B">
            <w:pPr>
              <w:spacing w:before="100" w:beforeAutospacing="1" w:after="100" w:afterAutospacing="1" w:line="480" w:lineRule="auto"/>
              <w:jc w:val="center"/>
              <w:rPr>
                <w:rFonts w:ascii="Times New Roman" w:eastAsia="Times New Roman" w:hAnsi="Times New Roman" w:cs="Times New Roman"/>
                <w:sz w:val="40"/>
                <w:szCs w:val="40"/>
                <w:lang w:eastAsia="en-IN"/>
              </w:rPr>
            </w:pPr>
            <w:r w:rsidRPr="00DA61E9">
              <w:rPr>
                <w:rFonts w:ascii="Times New Roman" w:eastAsia="Times New Roman" w:hAnsi="Times New Roman" w:cs="Times New Roman"/>
                <w:sz w:val="40"/>
                <w:szCs w:val="40"/>
                <w:lang w:eastAsia="en-IN"/>
              </w:rPr>
              <w:t>6.</w:t>
            </w:r>
          </w:p>
        </w:tc>
        <w:tc>
          <w:tcPr>
            <w:tcW w:w="0" w:type="auto"/>
          </w:tcPr>
          <w:p w14:paraId="6C524A9C" w14:textId="77777777" w:rsidR="003D468B" w:rsidRPr="00DA61E9" w:rsidRDefault="003D468B" w:rsidP="003D468B">
            <w:pPr>
              <w:spacing w:before="100" w:beforeAutospacing="1" w:after="100" w:afterAutospacing="1" w:line="480" w:lineRule="auto"/>
              <w:jc w:val="center"/>
              <w:rPr>
                <w:rFonts w:ascii="Times New Roman" w:eastAsia="Times New Roman" w:hAnsi="Times New Roman" w:cs="Times New Roman"/>
                <w:sz w:val="40"/>
                <w:szCs w:val="40"/>
                <w:lang w:eastAsia="en-IN"/>
              </w:rPr>
            </w:pPr>
            <w:r w:rsidRPr="00DA61E9">
              <w:rPr>
                <w:rFonts w:ascii="Times New Roman" w:hAnsi="Times New Roman" w:cs="Times New Roman"/>
                <w:sz w:val="40"/>
                <w:szCs w:val="40"/>
              </w:rPr>
              <w:t>Challenges and Solutions</w:t>
            </w:r>
          </w:p>
        </w:tc>
        <w:tc>
          <w:tcPr>
            <w:tcW w:w="0" w:type="auto"/>
          </w:tcPr>
          <w:p w14:paraId="2C054619" w14:textId="644038A0" w:rsidR="003D468B" w:rsidRPr="00DA61E9" w:rsidRDefault="00633745" w:rsidP="003D468B">
            <w:pPr>
              <w:spacing w:before="100" w:beforeAutospacing="1" w:after="100" w:afterAutospacing="1" w:line="480" w:lineRule="auto"/>
              <w:jc w:val="center"/>
              <w:rPr>
                <w:rFonts w:ascii="Times New Roman" w:eastAsia="Times New Roman" w:hAnsi="Times New Roman" w:cs="Times New Roman"/>
                <w:sz w:val="40"/>
                <w:szCs w:val="40"/>
                <w:lang w:eastAsia="en-IN"/>
              </w:rPr>
            </w:pPr>
            <w:r>
              <w:rPr>
                <w:rFonts w:ascii="Times New Roman" w:eastAsia="Times New Roman" w:hAnsi="Times New Roman" w:cs="Times New Roman"/>
                <w:sz w:val="40"/>
                <w:szCs w:val="40"/>
                <w:lang w:eastAsia="en-IN"/>
              </w:rPr>
              <w:t>10</w:t>
            </w:r>
          </w:p>
        </w:tc>
      </w:tr>
      <w:tr w:rsidR="003D468B" w14:paraId="06064A19" w14:textId="77777777" w:rsidTr="003D468B">
        <w:trPr>
          <w:trHeight w:val="1225"/>
        </w:trPr>
        <w:tc>
          <w:tcPr>
            <w:tcW w:w="0" w:type="auto"/>
          </w:tcPr>
          <w:p w14:paraId="134EF7CB" w14:textId="77777777" w:rsidR="003D468B" w:rsidRPr="00DA61E9" w:rsidRDefault="003D468B" w:rsidP="003D468B">
            <w:pPr>
              <w:spacing w:before="100" w:beforeAutospacing="1" w:after="100" w:afterAutospacing="1" w:line="480" w:lineRule="auto"/>
              <w:jc w:val="center"/>
              <w:rPr>
                <w:rFonts w:ascii="Times New Roman" w:eastAsia="Times New Roman" w:hAnsi="Times New Roman" w:cs="Times New Roman"/>
                <w:sz w:val="40"/>
                <w:szCs w:val="40"/>
                <w:lang w:eastAsia="en-IN"/>
              </w:rPr>
            </w:pPr>
            <w:r w:rsidRPr="00DA61E9">
              <w:rPr>
                <w:rFonts w:ascii="Times New Roman" w:eastAsia="Times New Roman" w:hAnsi="Times New Roman" w:cs="Times New Roman"/>
                <w:sz w:val="40"/>
                <w:szCs w:val="40"/>
                <w:lang w:eastAsia="en-IN"/>
              </w:rPr>
              <w:t>7.</w:t>
            </w:r>
          </w:p>
        </w:tc>
        <w:tc>
          <w:tcPr>
            <w:tcW w:w="0" w:type="auto"/>
          </w:tcPr>
          <w:p w14:paraId="5784D679" w14:textId="77777777" w:rsidR="003D468B" w:rsidRPr="00DA61E9" w:rsidRDefault="003D468B" w:rsidP="003D468B">
            <w:pPr>
              <w:spacing w:line="480" w:lineRule="auto"/>
              <w:jc w:val="center"/>
              <w:rPr>
                <w:rFonts w:ascii="Times New Roman" w:hAnsi="Times New Roman" w:cs="Times New Roman"/>
                <w:sz w:val="40"/>
                <w:szCs w:val="40"/>
              </w:rPr>
            </w:pPr>
            <w:r w:rsidRPr="00DA61E9">
              <w:rPr>
                <w:rFonts w:ascii="Times New Roman" w:hAnsi="Times New Roman" w:cs="Times New Roman"/>
                <w:sz w:val="40"/>
                <w:szCs w:val="40"/>
              </w:rPr>
              <w:t>Conclusion</w:t>
            </w:r>
          </w:p>
        </w:tc>
        <w:tc>
          <w:tcPr>
            <w:tcW w:w="0" w:type="auto"/>
          </w:tcPr>
          <w:p w14:paraId="1E24D4D9" w14:textId="5C1D758C" w:rsidR="003D468B" w:rsidRPr="00DA61E9" w:rsidRDefault="00633745" w:rsidP="003D468B">
            <w:pPr>
              <w:spacing w:before="100" w:beforeAutospacing="1" w:after="100" w:afterAutospacing="1" w:line="480" w:lineRule="auto"/>
              <w:jc w:val="center"/>
              <w:rPr>
                <w:rFonts w:ascii="Times New Roman" w:eastAsia="Times New Roman" w:hAnsi="Times New Roman" w:cs="Times New Roman"/>
                <w:sz w:val="40"/>
                <w:szCs w:val="40"/>
                <w:lang w:eastAsia="en-IN"/>
              </w:rPr>
            </w:pPr>
            <w:r>
              <w:rPr>
                <w:rFonts w:ascii="Times New Roman" w:eastAsia="Times New Roman" w:hAnsi="Times New Roman" w:cs="Times New Roman"/>
                <w:sz w:val="40"/>
                <w:szCs w:val="40"/>
                <w:lang w:eastAsia="en-IN"/>
              </w:rPr>
              <w:t>11</w:t>
            </w:r>
          </w:p>
        </w:tc>
      </w:tr>
      <w:tr w:rsidR="003D468B" w14:paraId="6AAA2016" w14:textId="77777777" w:rsidTr="003D468B">
        <w:trPr>
          <w:trHeight w:val="1204"/>
        </w:trPr>
        <w:tc>
          <w:tcPr>
            <w:tcW w:w="0" w:type="auto"/>
          </w:tcPr>
          <w:p w14:paraId="3A555C93" w14:textId="77777777" w:rsidR="003D468B" w:rsidRPr="00DA61E9" w:rsidRDefault="003D468B" w:rsidP="003D468B">
            <w:pPr>
              <w:spacing w:before="100" w:beforeAutospacing="1" w:after="100" w:afterAutospacing="1" w:line="480" w:lineRule="auto"/>
              <w:jc w:val="center"/>
              <w:rPr>
                <w:rFonts w:ascii="Times New Roman" w:eastAsia="Times New Roman" w:hAnsi="Times New Roman" w:cs="Times New Roman"/>
                <w:sz w:val="40"/>
                <w:szCs w:val="40"/>
                <w:lang w:eastAsia="en-IN"/>
              </w:rPr>
            </w:pPr>
            <w:r w:rsidRPr="00DA61E9">
              <w:rPr>
                <w:rFonts w:ascii="Times New Roman" w:eastAsia="Times New Roman" w:hAnsi="Times New Roman" w:cs="Times New Roman"/>
                <w:sz w:val="40"/>
                <w:szCs w:val="40"/>
                <w:lang w:eastAsia="en-IN"/>
              </w:rPr>
              <w:t>8.</w:t>
            </w:r>
          </w:p>
        </w:tc>
        <w:tc>
          <w:tcPr>
            <w:tcW w:w="0" w:type="auto"/>
          </w:tcPr>
          <w:p w14:paraId="77CD55C8" w14:textId="77777777" w:rsidR="003D468B" w:rsidRPr="00DA61E9" w:rsidRDefault="003D468B" w:rsidP="003D468B">
            <w:pPr>
              <w:spacing w:line="480" w:lineRule="auto"/>
              <w:jc w:val="center"/>
              <w:rPr>
                <w:rFonts w:ascii="Times New Roman" w:hAnsi="Times New Roman" w:cs="Times New Roman"/>
                <w:sz w:val="40"/>
                <w:szCs w:val="40"/>
              </w:rPr>
            </w:pPr>
            <w:r w:rsidRPr="00DA61E9">
              <w:rPr>
                <w:rFonts w:ascii="Times New Roman" w:hAnsi="Times New Roman" w:cs="Times New Roman"/>
                <w:sz w:val="40"/>
                <w:szCs w:val="40"/>
              </w:rPr>
              <w:t>Future Enhancements</w:t>
            </w:r>
          </w:p>
        </w:tc>
        <w:tc>
          <w:tcPr>
            <w:tcW w:w="0" w:type="auto"/>
          </w:tcPr>
          <w:p w14:paraId="1B60C674" w14:textId="5DE951F8" w:rsidR="003D468B" w:rsidRPr="00DA61E9" w:rsidRDefault="00633745" w:rsidP="003D468B">
            <w:pPr>
              <w:spacing w:before="100" w:beforeAutospacing="1" w:after="100" w:afterAutospacing="1" w:line="480" w:lineRule="auto"/>
              <w:jc w:val="center"/>
              <w:rPr>
                <w:rFonts w:ascii="Times New Roman" w:eastAsia="Times New Roman" w:hAnsi="Times New Roman" w:cs="Times New Roman"/>
                <w:sz w:val="40"/>
                <w:szCs w:val="40"/>
                <w:lang w:eastAsia="en-IN"/>
              </w:rPr>
            </w:pPr>
            <w:r>
              <w:rPr>
                <w:rFonts w:ascii="Times New Roman" w:eastAsia="Times New Roman" w:hAnsi="Times New Roman" w:cs="Times New Roman"/>
                <w:sz w:val="40"/>
                <w:szCs w:val="40"/>
                <w:lang w:eastAsia="en-IN"/>
              </w:rPr>
              <w:t>11</w:t>
            </w:r>
          </w:p>
        </w:tc>
      </w:tr>
      <w:tr w:rsidR="003D468B" w14:paraId="061584EA" w14:textId="77777777" w:rsidTr="003D468B">
        <w:trPr>
          <w:trHeight w:val="1204"/>
        </w:trPr>
        <w:tc>
          <w:tcPr>
            <w:tcW w:w="0" w:type="auto"/>
          </w:tcPr>
          <w:p w14:paraId="1B9DE4EE" w14:textId="77777777" w:rsidR="003D468B" w:rsidRPr="00DA61E9" w:rsidRDefault="003D468B" w:rsidP="003D468B">
            <w:pPr>
              <w:spacing w:before="100" w:beforeAutospacing="1" w:after="100" w:afterAutospacing="1" w:line="480" w:lineRule="auto"/>
              <w:jc w:val="center"/>
              <w:rPr>
                <w:rFonts w:ascii="Times New Roman" w:eastAsia="Times New Roman" w:hAnsi="Times New Roman" w:cs="Times New Roman"/>
                <w:sz w:val="40"/>
                <w:szCs w:val="40"/>
                <w:lang w:eastAsia="en-IN"/>
              </w:rPr>
            </w:pPr>
            <w:r w:rsidRPr="00DA61E9">
              <w:rPr>
                <w:rFonts w:ascii="Times New Roman" w:eastAsia="Times New Roman" w:hAnsi="Times New Roman" w:cs="Times New Roman"/>
                <w:sz w:val="40"/>
                <w:szCs w:val="40"/>
                <w:lang w:eastAsia="en-IN"/>
              </w:rPr>
              <w:t>9.</w:t>
            </w:r>
          </w:p>
        </w:tc>
        <w:tc>
          <w:tcPr>
            <w:tcW w:w="0" w:type="auto"/>
          </w:tcPr>
          <w:p w14:paraId="13643862" w14:textId="77777777" w:rsidR="003D468B" w:rsidRPr="00DA61E9" w:rsidRDefault="003D468B" w:rsidP="003D468B">
            <w:pPr>
              <w:spacing w:line="480" w:lineRule="auto"/>
              <w:jc w:val="center"/>
              <w:rPr>
                <w:rFonts w:ascii="Times New Roman" w:hAnsi="Times New Roman" w:cs="Times New Roman"/>
                <w:sz w:val="40"/>
                <w:szCs w:val="40"/>
              </w:rPr>
            </w:pPr>
            <w:r w:rsidRPr="00DA61E9">
              <w:rPr>
                <w:rFonts w:ascii="Times New Roman" w:hAnsi="Times New Roman" w:cs="Times New Roman"/>
                <w:sz w:val="40"/>
                <w:szCs w:val="40"/>
              </w:rPr>
              <w:t>References</w:t>
            </w:r>
          </w:p>
        </w:tc>
        <w:tc>
          <w:tcPr>
            <w:tcW w:w="0" w:type="auto"/>
          </w:tcPr>
          <w:p w14:paraId="06D3CABE" w14:textId="54EDD0F1" w:rsidR="003D468B" w:rsidRPr="00DA61E9" w:rsidRDefault="00633745" w:rsidP="003D468B">
            <w:pPr>
              <w:spacing w:before="100" w:beforeAutospacing="1" w:after="100" w:afterAutospacing="1" w:line="480" w:lineRule="auto"/>
              <w:jc w:val="center"/>
              <w:rPr>
                <w:rFonts w:ascii="Times New Roman" w:eastAsia="Times New Roman" w:hAnsi="Times New Roman" w:cs="Times New Roman"/>
                <w:sz w:val="40"/>
                <w:szCs w:val="40"/>
                <w:lang w:eastAsia="en-IN"/>
              </w:rPr>
            </w:pPr>
            <w:r>
              <w:rPr>
                <w:rFonts w:ascii="Times New Roman" w:eastAsia="Times New Roman" w:hAnsi="Times New Roman" w:cs="Times New Roman"/>
                <w:sz w:val="40"/>
                <w:szCs w:val="40"/>
                <w:lang w:eastAsia="en-IN"/>
              </w:rPr>
              <w:t>12</w:t>
            </w:r>
          </w:p>
        </w:tc>
      </w:tr>
    </w:tbl>
    <w:p w14:paraId="6D649F6B" w14:textId="77777777" w:rsidR="00DA61E9" w:rsidRDefault="00DA61E9" w:rsidP="004D0980">
      <w:pPr>
        <w:spacing w:before="100" w:beforeAutospacing="1" w:after="100" w:afterAutospacing="1" w:line="360" w:lineRule="auto"/>
        <w:rPr>
          <w:rFonts w:ascii="Times New Roman" w:eastAsia="Times New Roman" w:hAnsi="Times New Roman" w:cs="Times New Roman"/>
          <w:sz w:val="32"/>
          <w:szCs w:val="32"/>
          <w:lang w:eastAsia="en-IN"/>
        </w:rPr>
      </w:pPr>
    </w:p>
    <w:p w14:paraId="2931304A" w14:textId="7961EF92" w:rsidR="003D468B" w:rsidRPr="004D0980" w:rsidRDefault="003D468B" w:rsidP="003D468B">
      <w:pPr>
        <w:pStyle w:val="Heading1"/>
        <w:spacing w:line="360" w:lineRule="auto"/>
        <w:rPr>
          <w:rFonts w:ascii="Times New Roman" w:hAnsi="Times New Roman" w:cs="Times New Roman"/>
          <w:sz w:val="56"/>
          <w:szCs w:val="56"/>
        </w:rPr>
      </w:pPr>
      <w:r w:rsidRPr="004D0980">
        <w:rPr>
          <w:rFonts w:ascii="Times New Roman" w:hAnsi="Times New Roman" w:cs="Times New Roman"/>
          <w:sz w:val="56"/>
          <w:szCs w:val="56"/>
        </w:rPr>
        <w:lastRenderedPageBreak/>
        <w:t>1. Introduction</w:t>
      </w:r>
      <w:r>
        <w:rPr>
          <w:rFonts w:ascii="Times New Roman" w:hAnsi="Times New Roman" w:cs="Times New Roman"/>
          <w:sz w:val="56"/>
          <w:szCs w:val="56"/>
        </w:rPr>
        <w:t xml:space="preserve"> </w:t>
      </w:r>
    </w:p>
    <w:p w14:paraId="431B898A" w14:textId="77777777" w:rsidR="003D468B" w:rsidRPr="003D468B" w:rsidRDefault="003D468B" w:rsidP="003D468B">
      <w:pPr>
        <w:pStyle w:val="NormalWeb"/>
        <w:spacing w:line="480" w:lineRule="auto"/>
        <w:rPr>
          <w:sz w:val="28"/>
          <w:szCs w:val="28"/>
        </w:rPr>
      </w:pPr>
      <w:r w:rsidRPr="003D468B">
        <w:rPr>
          <w:sz w:val="28"/>
          <w:szCs w:val="28"/>
        </w:rPr>
        <w:t>Effective task management is essential for achieving personal and professional productivity. In today's fast-paced world, individuals and teams require robust tools to organize their tasks, track progress, and manage deadlines. The Task Scheduler web application addresses these needs by providing a unified platform that integrates task management, note-taking, and habit tracking into a seamless user experience. The application is designed with a focus on minimalism and modern aesthetics, ensuring it is visually appealing and easy to navigate.</w:t>
      </w:r>
    </w:p>
    <w:p w14:paraId="127838AB" w14:textId="77777777" w:rsidR="003D468B" w:rsidRPr="003D468B" w:rsidRDefault="003D468B" w:rsidP="003D468B">
      <w:pPr>
        <w:pStyle w:val="NormalWeb"/>
        <w:spacing w:line="360" w:lineRule="auto"/>
        <w:rPr>
          <w:sz w:val="28"/>
          <w:szCs w:val="28"/>
        </w:rPr>
      </w:pPr>
      <w:r w:rsidRPr="003D468B">
        <w:rPr>
          <w:sz w:val="28"/>
          <w:szCs w:val="28"/>
        </w:rPr>
        <w:t>With features such as task prioritization, users can set the importance of each task, helping them focus on what matters most. The note-taking feature allows for the recording of important information and ideas, ensuring that nothing is forgotten. The habit tracker helps users build and maintain good habits by monitoring their consistency over time. Additionally, the calendar view offers a visual overview of all tasks and notes, making it easier to plan and manage schedules.</w:t>
      </w:r>
    </w:p>
    <w:p w14:paraId="2922C12E" w14:textId="77777777" w:rsidR="003D468B" w:rsidRPr="003D468B" w:rsidRDefault="003D468B" w:rsidP="003D468B">
      <w:pPr>
        <w:pStyle w:val="NormalWeb"/>
        <w:spacing w:line="480" w:lineRule="auto"/>
        <w:rPr>
          <w:sz w:val="28"/>
          <w:szCs w:val="28"/>
        </w:rPr>
      </w:pPr>
      <w:r w:rsidRPr="003D468B">
        <w:rPr>
          <w:sz w:val="28"/>
          <w:szCs w:val="28"/>
        </w:rPr>
        <w:t xml:space="preserve">By leveraging technologies like HTML, CSS, JavaScript, and </w:t>
      </w:r>
      <w:proofErr w:type="spellStart"/>
      <w:r w:rsidRPr="003D468B">
        <w:rPr>
          <w:sz w:val="28"/>
          <w:szCs w:val="28"/>
        </w:rPr>
        <w:t>FullCalendar</w:t>
      </w:r>
      <w:proofErr w:type="spellEnd"/>
      <w:r w:rsidRPr="003D468B">
        <w:rPr>
          <w:sz w:val="28"/>
          <w:szCs w:val="28"/>
        </w:rPr>
        <w:t>, the Task Scheduler provides a responsive and interactive experience across various devices. This application aims to enhance productivity by offering a comprehensive, user-friendly tool for effective task and time management.</w:t>
      </w:r>
    </w:p>
    <w:p w14:paraId="5A2DCC76" w14:textId="77777777" w:rsidR="00987B23" w:rsidRPr="004D0980" w:rsidRDefault="00967058" w:rsidP="004D0980">
      <w:pPr>
        <w:pStyle w:val="Heading1"/>
        <w:spacing w:line="360" w:lineRule="auto"/>
        <w:rPr>
          <w:rFonts w:ascii="Times New Roman" w:hAnsi="Times New Roman" w:cs="Times New Roman"/>
          <w:sz w:val="56"/>
          <w:szCs w:val="56"/>
        </w:rPr>
      </w:pPr>
      <w:r w:rsidRPr="004D0980">
        <w:rPr>
          <w:rFonts w:ascii="Times New Roman" w:hAnsi="Times New Roman" w:cs="Times New Roman"/>
          <w:sz w:val="56"/>
          <w:szCs w:val="56"/>
        </w:rPr>
        <w:lastRenderedPageBreak/>
        <w:t>2. Project Overview</w:t>
      </w:r>
    </w:p>
    <w:p w14:paraId="722B57C0" w14:textId="77777777" w:rsidR="00EB693C" w:rsidRPr="003D468B" w:rsidRDefault="00EB693C" w:rsidP="004D0980">
      <w:pPr>
        <w:pStyle w:val="Heading4"/>
        <w:spacing w:line="360" w:lineRule="auto"/>
        <w:rPr>
          <w:rFonts w:ascii="Times New Roman" w:hAnsi="Times New Roman" w:cs="Times New Roman"/>
          <w:sz w:val="32"/>
          <w:szCs w:val="32"/>
        </w:rPr>
      </w:pPr>
      <w:r w:rsidRPr="003D468B">
        <w:rPr>
          <w:rFonts w:ascii="Times New Roman" w:hAnsi="Times New Roman" w:cs="Times New Roman"/>
          <w:sz w:val="32"/>
          <w:szCs w:val="32"/>
        </w:rPr>
        <w:t>Objectives</w:t>
      </w:r>
    </w:p>
    <w:p w14:paraId="03D26142" w14:textId="77777777" w:rsidR="00EB693C" w:rsidRPr="004D0980" w:rsidRDefault="00EB693C" w:rsidP="004D0980">
      <w:pPr>
        <w:numPr>
          <w:ilvl w:val="0"/>
          <w:numId w:val="31"/>
        </w:numPr>
        <w:spacing w:before="100" w:beforeAutospacing="1" w:after="100" w:afterAutospacing="1" w:line="360" w:lineRule="auto"/>
        <w:rPr>
          <w:rFonts w:ascii="Times New Roman" w:hAnsi="Times New Roman" w:cs="Times New Roman"/>
          <w:sz w:val="28"/>
          <w:szCs w:val="28"/>
        </w:rPr>
      </w:pPr>
      <w:r w:rsidRPr="004D0980">
        <w:rPr>
          <w:rFonts w:ascii="Times New Roman" w:hAnsi="Times New Roman" w:cs="Times New Roman"/>
          <w:sz w:val="28"/>
          <w:szCs w:val="28"/>
        </w:rPr>
        <w:t>To create a web-based task scheduler that allows users to add, edit, and delete tasks.</w:t>
      </w:r>
    </w:p>
    <w:p w14:paraId="38E9C1DF" w14:textId="77777777" w:rsidR="00EB693C" w:rsidRPr="004D0980" w:rsidRDefault="00EB693C" w:rsidP="004D0980">
      <w:pPr>
        <w:numPr>
          <w:ilvl w:val="0"/>
          <w:numId w:val="31"/>
        </w:numPr>
        <w:spacing w:before="100" w:beforeAutospacing="1" w:after="100" w:afterAutospacing="1" w:line="360" w:lineRule="auto"/>
        <w:rPr>
          <w:rFonts w:ascii="Times New Roman" w:hAnsi="Times New Roman" w:cs="Times New Roman"/>
          <w:sz w:val="28"/>
          <w:szCs w:val="28"/>
        </w:rPr>
      </w:pPr>
      <w:r w:rsidRPr="004D0980">
        <w:rPr>
          <w:rFonts w:ascii="Times New Roman" w:hAnsi="Times New Roman" w:cs="Times New Roman"/>
          <w:sz w:val="28"/>
          <w:szCs w:val="28"/>
        </w:rPr>
        <w:t>To provide features like task prioritization, due dates, and notifications.</w:t>
      </w:r>
    </w:p>
    <w:p w14:paraId="7ABF57E2" w14:textId="77777777" w:rsidR="00EB693C" w:rsidRPr="004D0980" w:rsidRDefault="00EB693C" w:rsidP="004D0980">
      <w:pPr>
        <w:numPr>
          <w:ilvl w:val="0"/>
          <w:numId w:val="31"/>
        </w:numPr>
        <w:spacing w:before="100" w:beforeAutospacing="1" w:after="100" w:afterAutospacing="1" w:line="360" w:lineRule="auto"/>
        <w:rPr>
          <w:rFonts w:ascii="Times New Roman" w:hAnsi="Times New Roman" w:cs="Times New Roman"/>
          <w:sz w:val="28"/>
          <w:szCs w:val="28"/>
        </w:rPr>
      </w:pPr>
      <w:r w:rsidRPr="004D0980">
        <w:rPr>
          <w:rFonts w:ascii="Times New Roman" w:hAnsi="Times New Roman" w:cs="Times New Roman"/>
          <w:sz w:val="28"/>
          <w:szCs w:val="28"/>
        </w:rPr>
        <w:t>To ensure the application is responsive and accessible across different devices.</w:t>
      </w:r>
    </w:p>
    <w:p w14:paraId="199B6B12" w14:textId="77777777" w:rsidR="00EB693C" w:rsidRPr="003D468B" w:rsidRDefault="00EB693C" w:rsidP="004D0980">
      <w:pPr>
        <w:pStyle w:val="Heading4"/>
        <w:spacing w:line="360" w:lineRule="auto"/>
        <w:rPr>
          <w:rFonts w:ascii="Times New Roman" w:hAnsi="Times New Roman" w:cs="Times New Roman"/>
          <w:sz w:val="32"/>
          <w:szCs w:val="32"/>
        </w:rPr>
      </w:pPr>
      <w:r w:rsidRPr="003D468B">
        <w:rPr>
          <w:rFonts w:ascii="Times New Roman" w:hAnsi="Times New Roman" w:cs="Times New Roman"/>
          <w:sz w:val="32"/>
          <w:szCs w:val="32"/>
        </w:rPr>
        <w:t>Scope</w:t>
      </w:r>
    </w:p>
    <w:p w14:paraId="7A674FA7" w14:textId="77777777" w:rsidR="00EB693C" w:rsidRPr="004D0980" w:rsidRDefault="00EB693C" w:rsidP="004D0980">
      <w:pPr>
        <w:numPr>
          <w:ilvl w:val="0"/>
          <w:numId w:val="32"/>
        </w:numPr>
        <w:spacing w:before="100" w:beforeAutospacing="1" w:after="100" w:afterAutospacing="1" w:line="360" w:lineRule="auto"/>
        <w:rPr>
          <w:rFonts w:ascii="Times New Roman" w:hAnsi="Times New Roman" w:cs="Times New Roman"/>
          <w:sz w:val="28"/>
          <w:szCs w:val="28"/>
        </w:rPr>
      </w:pPr>
      <w:r w:rsidRPr="004D0980">
        <w:rPr>
          <w:rFonts w:ascii="Times New Roman" w:hAnsi="Times New Roman" w:cs="Times New Roman"/>
          <w:sz w:val="28"/>
          <w:szCs w:val="28"/>
        </w:rPr>
        <w:t>Included: Task creation, editing, deletion, prioritization, and notifications.</w:t>
      </w:r>
    </w:p>
    <w:p w14:paraId="6867A9C2" w14:textId="77777777" w:rsidR="00EB693C" w:rsidRPr="004D0980" w:rsidRDefault="00EB693C" w:rsidP="004D0980">
      <w:pPr>
        <w:numPr>
          <w:ilvl w:val="0"/>
          <w:numId w:val="32"/>
        </w:numPr>
        <w:spacing w:before="100" w:beforeAutospacing="1" w:after="100" w:afterAutospacing="1" w:line="360" w:lineRule="auto"/>
        <w:rPr>
          <w:rFonts w:ascii="Times New Roman" w:hAnsi="Times New Roman" w:cs="Times New Roman"/>
          <w:sz w:val="28"/>
          <w:szCs w:val="28"/>
        </w:rPr>
      </w:pPr>
      <w:r w:rsidRPr="004D0980">
        <w:rPr>
          <w:rFonts w:ascii="Times New Roman" w:hAnsi="Times New Roman" w:cs="Times New Roman"/>
          <w:sz w:val="28"/>
          <w:szCs w:val="28"/>
        </w:rPr>
        <w:t>Out of Scope: Integration with external calendar services, complex user authentication, and data persistence beyond the current session.</w:t>
      </w:r>
    </w:p>
    <w:p w14:paraId="6BE86D7C" w14:textId="77777777" w:rsidR="00EB693C" w:rsidRPr="003D468B" w:rsidRDefault="00EB693C" w:rsidP="004D0980">
      <w:pPr>
        <w:pStyle w:val="Heading4"/>
        <w:spacing w:line="360" w:lineRule="auto"/>
        <w:rPr>
          <w:rFonts w:ascii="Times New Roman" w:hAnsi="Times New Roman" w:cs="Times New Roman"/>
          <w:sz w:val="32"/>
          <w:szCs w:val="32"/>
        </w:rPr>
      </w:pPr>
      <w:r w:rsidRPr="003D468B">
        <w:rPr>
          <w:rFonts w:ascii="Times New Roman" w:hAnsi="Times New Roman" w:cs="Times New Roman"/>
          <w:sz w:val="32"/>
          <w:szCs w:val="32"/>
        </w:rPr>
        <w:t>Target Audience</w:t>
      </w:r>
    </w:p>
    <w:p w14:paraId="4EBD3178" w14:textId="77777777" w:rsidR="00EB693C" w:rsidRPr="004D0980" w:rsidRDefault="00EB693C" w:rsidP="004D0980">
      <w:pPr>
        <w:numPr>
          <w:ilvl w:val="0"/>
          <w:numId w:val="33"/>
        </w:numPr>
        <w:spacing w:before="100" w:beforeAutospacing="1" w:after="100" w:afterAutospacing="1" w:line="360" w:lineRule="auto"/>
        <w:rPr>
          <w:rFonts w:ascii="Times New Roman" w:hAnsi="Times New Roman" w:cs="Times New Roman"/>
          <w:sz w:val="28"/>
          <w:szCs w:val="28"/>
        </w:rPr>
      </w:pPr>
      <w:r w:rsidRPr="004D0980">
        <w:rPr>
          <w:rFonts w:ascii="Times New Roman" w:hAnsi="Times New Roman" w:cs="Times New Roman"/>
          <w:sz w:val="28"/>
          <w:szCs w:val="28"/>
        </w:rPr>
        <w:t>Individuals seeking to improve their personal productivity.</w:t>
      </w:r>
    </w:p>
    <w:p w14:paraId="4B1FB983" w14:textId="77777777" w:rsidR="00EB693C" w:rsidRPr="004D0980" w:rsidRDefault="00EB693C" w:rsidP="004D0980">
      <w:pPr>
        <w:numPr>
          <w:ilvl w:val="0"/>
          <w:numId w:val="33"/>
        </w:numPr>
        <w:spacing w:before="100" w:beforeAutospacing="1" w:after="100" w:afterAutospacing="1" w:line="360" w:lineRule="auto"/>
        <w:rPr>
          <w:rFonts w:ascii="Times New Roman" w:hAnsi="Times New Roman" w:cs="Times New Roman"/>
          <w:sz w:val="28"/>
          <w:szCs w:val="28"/>
        </w:rPr>
      </w:pPr>
      <w:r w:rsidRPr="004D0980">
        <w:rPr>
          <w:rFonts w:ascii="Times New Roman" w:hAnsi="Times New Roman" w:cs="Times New Roman"/>
          <w:sz w:val="28"/>
          <w:szCs w:val="28"/>
        </w:rPr>
        <w:t>Small teams needing a simple task management solution.</w:t>
      </w:r>
    </w:p>
    <w:p w14:paraId="6B4A90FF" w14:textId="77777777" w:rsidR="008A61FE" w:rsidRDefault="008A61FE" w:rsidP="003D468B">
      <w:pPr>
        <w:pStyle w:val="Heading1"/>
        <w:spacing w:line="360" w:lineRule="auto"/>
        <w:rPr>
          <w:rFonts w:ascii="Times New Roman" w:hAnsi="Times New Roman" w:cs="Times New Roman"/>
          <w:sz w:val="56"/>
          <w:szCs w:val="56"/>
        </w:rPr>
      </w:pPr>
    </w:p>
    <w:p w14:paraId="7023C7D7" w14:textId="77777777" w:rsidR="003D468B" w:rsidRDefault="003D468B" w:rsidP="003D468B">
      <w:pPr>
        <w:pStyle w:val="ListParagraph"/>
      </w:pPr>
    </w:p>
    <w:p w14:paraId="501CBE0F" w14:textId="77777777" w:rsidR="008A61FE" w:rsidRDefault="008A61FE" w:rsidP="003D468B">
      <w:pPr>
        <w:pStyle w:val="ListParagraph"/>
      </w:pPr>
    </w:p>
    <w:p w14:paraId="100135F6" w14:textId="77777777" w:rsidR="008A61FE" w:rsidRDefault="008A61FE" w:rsidP="003D468B">
      <w:pPr>
        <w:pStyle w:val="ListParagraph"/>
      </w:pPr>
    </w:p>
    <w:p w14:paraId="57ECD9C7" w14:textId="151A71D2" w:rsidR="008A61FE" w:rsidRDefault="008A61FE" w:rsidP="003D468B">
      <w:pPr>
        <w:pStyle w:val="ListParagraph"/>
      </w:pPr>
    </w:p>
    <w:p w14:paraId="53EB321E" w14:textId="346DEEEC" w:rsidR="008A61FE" w:rsidRPr="008A61FE" w:rsidRDefault="008A61FE" w:rsidP="008A61FE">
      <w:pPr>
        <w:pStyle w:val="Heading1"/>
        <w:spacing w:line="360" w:lineRule="auto"/>
        <w:rPr>
          <w:rFonts w:ascii="Times New Roman" w:hAnsi="Times New Roman" w:cs="Times New Roman"/>
          <w:sz w:val="56"/>
          <w:szCs w:val="56"/>
        </w:rPr>
      </w:pPr>
      <w:r w:rsidRPr="008A61FE">
        <w:rPr>
          <w:rFonts w:ascii="Times New Roman" w:hAnsi="Times New Roman" w:cs="Times New Roman"/>
          <w:sz w:val="56"/>
          <w:szCs w:val="56"/>
        </w:rPr>
        <w:lastRenderedPageBreak/>
        <w:t>3</w:t>
      </w:r>
      <w:r w:rsidRPr="008A61FE">
        <w:rPr>
          <w:rFonts w:ascii="Times New Roman" w:hAnsi="Times New Roman" w:cs="Times New Roman"/>
          <w:sz w:val="56"/>
          <w:szCs w:val="56"/>
        </w:rPr>
        <w:t>. Features and Functionality</w:t>
      </w:r>
    </w:p>
    <w:p w14:paraId="727267A2" w14:textId="77777777" w:rsidR="008A61FE" w:rsidRDefault="008A61FE" w:rsidP="008A61FE"/>
    <w:p w14:paraId="5BF099C1" w14:textId="7EAA915A" w:rsidR="00EB693C" w:rsidRPr="004D0980" w:rsidRDefault="00EB693C" w:rsidP="003D468B">
      <w:pPr>
        <w:spacing w:before="100" w:beforeAutospacing="1" w:after="100" w:afterAutospacing="1" w:line="360" w:lineRule="auto"/>
        <w:rPr>
          <w:rFonts w:ascii="Times New Roman" w:eastAsia="Times New Roman" w:hAnsi="Times New Roman" w:cs="Times New Roman"/>
          <w:sz w:val="28"/>
          <w:szCs w:val="28"/>
          <w:lang w:val="en-IN" w:eastAsia="en-IN"/>
        </w:rPr>
      </w:pPr>
      <w:r w:rsidRPr="004D0980">
        <w:rPr>
          <w:rFonts w:ascii="Times New Roman" w:eastAsia="Times New Roman" w:hAnsi="Times New Roman" w:cs="Times New Roman"/>
          <w:b/>
          <w:bCs/>
          <w:sz w:val="28"/>
          <w:szCs w:val="28"/>
          <w:lang w:val="en-IN" w:eastAsia="en-IN"/>
        </w:rPr>
        <w:t>Tasks</w:t>
      </w:r>
    </w:p>
    <w:p w14:paraId="38476FEF" w14:textId="77777777" w:rsidR="00EB693C" w:rsidRPr="004D0980" w:rsidRDefault="00EB693C" w:rsidP="004D0980">
      <w:pPr>
        <w:spacing w:before="100" w:beforeAutospacing="1" w:after="100" w:afterAutospacing="1" w:line="360" w:lineRule="auto"/>
        <w:ind w:left="360"/>
        <w:rPr>
          <w:rFonts w:ascii="Times New Roman" w:eastAsia="Times New Roman" w:hAnsi="Times New Roman" w:cs="Times New Roman"/>
          <w:sz w:val="28"/>
          <w:szCs w:val="28"/>
          <w:lang w:val="en-IN" w:eastAsia="en-IN"/>
        </w:rPr>
      </w:pPr>
      <w:r w:rsidRPr="004D0980">
        <w:rPr>
          <w:rFonts w:ascii="Times New Roman" w:eastAsia="Times New Roman" w:hAnsi="Times New Roman" w:cs="Times New Roman"/>
          <w:sz w:val="28"/>
          <w:szCs w:val="28"/>
          <w:lang w:val="en-IN" w:eastAsia="en-IN"/>
        </w:rPr>
        <w:t>Users can create, edit, and delete tasks with details such as title, description, due date, and priority level.</w:t>
      </w:r>
    </w:p>
    <w:p w14:paraId="279DF01A" w14:textId="78E024FB" w:rsidR="00EB693C" w:rsidRPr="004D0980" w:rsidRDefault="00EB693C" w:rsidP="004D0980">
      <w:pPr>
        <w:spacing w:before="100" w:beforeAutospacing="1" w:after="100" w:afterAutospacing="1" w:line="360" w:lineRule="auto"/>
        <w:ind w:left="360"/>
        <w:rPr>
          <w:rFonts w:ascii="Times New Roman" w:eastAsia="Times New Roman" w:hAnsi="Times New Roman" w:cs="Times New Roman"/>
          <w:sz w:val="28"/>
          <w:szCs w:val="28"/>
          <w:lang w:val="en-IN" w:eastAsia="en-IN"/>
        </w:rPr>
      </w:pPr>
      <w:r w:rsidRPr="004D0980">
        <w:rPr>
          <w:rFonts w:ascii="Times New Roman" w:eastAsia="Times New Roman" w:hAnsi="Times New Roman" w:cs="Times New Roman"/>
          <w:b/>
          <w:bCs/>
          <w:sz w:val="28"/>
          <w:szCs w:val="28"/>
          <w:lang w:val="en-IN" w:eastAsia="en-IN"/>
        </w:rPr>
        <w:t>To-Do List</w:t>
      </w:r>
    </w:p>
    <w:p w14:paraId="7110EBD6" w14:textId="77777777" w:rsidR="00EB693C" w:rsidRPr="004D0980" w:rsidRDefault="00EB693C" w:rsidP="004D0980">
      <w:pPr>
        <w:spacing w:before="100" w:beforeAutospacing="1" w:after="100" w:afterAutospacing="1" w:line="360" w:lineRule="auto"/>
        <w:ind w:left="360"/>
        <w:rPr>
          <w:rFonts w:ascii="Times New Roman" w:eastAsia="Times New Roman" w:hAnsi="Times New Roman" w:cs="Times New Roman"/>
          <w:sz w:val="28"/>
          <w:szCs w:val="28"/>
          <w:lang w:val="en-IN" w:eastAsia="en-IN"/>
        </w:rPr>
      </w:pPr>
      <w:r w:rsidRPr="004D0980">
        <w:rPr>
          <w:rFonts w:ascii="Times New Roman" w:eastAsia="Times New Roman" w:hAnsi="Times New Roman" w:cs="Times New Roman"/>
          <w:sz w:val="28"/>
          <w:szCs w:val="28"/>
          <w:lang w:val="en-IN" w:eastAsia="en-IN"/>
        </w:rPr>
        <w:t>A simple to-do list feature where users can add items that need to be completed. Items can be checked off as they are done.</w:t>
      </w:r>
    </w:p>
    <w:p w14:paraId="31345B24" w14:textId="65C83A19" w:rsidR="00EB693C" w:rsidRPr="004D0980" w:rsidRDefault="00EB693C" w:rsidP="004D0980">
      <w:pPr>
        <w:spacing w:before="100" w:beforeAutospacing="1" w:after="100" w:afterAutospacing="1" w:line="360" w:lineRule="auto"/>
        <w:ind w:left="360"/>
        <w:rPr>
          <w:rFonts w:ascii="Times New Roman" w:eastAsia="Times New Roman" w:hAnsi="Times New Roman" w:cs="Times New Roman"/>
          <w:sz w:val="28"/>
          <w:szCs w:val="28"/>
          <w:lang w:val="en-IN" w:eastAsia="en-IN"/>
        </w:rPr>
      </w:pPr>
      <w:r w:rsidRPr="004D0980">
        <w:rPr>
          <w:rFonts w:ascii="Times New Roman" w:eastAsia="Times New Roman" w:hAnsi="Times New Roman" w:cs="Times New Roman"/>
          <w:b/>
          <w:bCs/>
          <w:sz w:val="28"/>
          <w:szCs w:val="28"/>
          <w:lang w:val="en-IN" w:eastAsia="en-IN"/>
        </w:rPr>
        <w:t>Notes</w:t>
      </w:r>
    </w:p>
    <w:p w14:paraId="40994B38" w14:textId="77777777" w:rsidR="00EB693C" w:rsidRPr="004D0980" w:rsidRDefault="00EB693C" w:rsidP="004D0980">
      <w:pPr>
        <w:spacing w:before="100" w:beforeAutospacing="1" w:after="100" w:afterAutospacing="1" w:line="360" w:lineRule="auto"/>
        <w:ind w:left="360"/>
        <w:rPr>
          <w:rFonts w:ascii="Times New Roman" w:eastAsia="Times New Roman" w:hAnsi="Times New Roman" w:cs="Times New Roman"/>
          <w:sz w:val="28"/>
          <w:szCs w:val="28"/>
          <w:lang w:val="en-IN" w:eastAsia="en-IN"/>
        </w:rPr>
      </w:pPr>
      <w:r w:rsidRPr="004D0980">
        <w:rPr>
          <w:rFonts w:ascii="Times New Roman" w:eastAsia="Times New Roman" w:hAnsi="Times New Roman" w:cs="Times New Roman"/>
          <w:sz w:val="28"/>
          <w:szCs w:val="28"/>
          <w:lang w:val="en-IN" w:eastAsia="en-IN"/>
        </w:rPr>
        <w:t>Users can add notes to tasks for additional details or instructions. Notes can be edited or deleted as needed.</w:t>
      </w:r>
    </w:p>
    <w:p w14:paraId="53E786B3" w14:textId="45CF7333" w:rsidR="00EB693C" w:rsidRPr="004D0980" w:rsidRDefault="00EB693C" w:rsidP="004D0980">
      <w:pPr>
        <w:spacing w:before="100" w:beforeAutospacing="1" w:after="100" w:afterAutospacing="1" w:line="360" w:lineRule="auto"/>
        <w:ind w:left="360"/>
        <w:rPr>
          <w:rFonts w:ascii="Times New Roman" w:eastAsia="Times New Roman" w:hAnsi="Times New Roman" w:cs="Times New Roman"/>
          <w:sz w:val="28"/>
          <w:szCs w:val="28"/>
          <w:lang w:val="en-IN" w:eastAsia="en-IN"/>
        </w:rPr>
      </w:pPr>
      <w:r w:rsidRPr="004D0980">
        <w:rPr>
          <w:rFonts w:ascii="Times New Roman" w:eastAsia="Times New Roman" w:hAnsi="Times New Roman" w:cs="Times New Roman"/>
          <w:b/>
          <w:bCs/>
          <w:sz w:val="28"/>
          <w:szCs w:val="28"/>
          <w:lang w:val="en-IN" w:eastAsia="en-IN"/>
        </w:rPr>
        <w:t>Team or Project Works</w:t>
      </w:r>
    </w:p>
    <w:p w14:paraId="74275552" w14:textId="77777777" w:rsidR="00EB693C" w:rsidRPr="004D0980" w:rsidRDefault="00EB693C" w:rsidP="004D0980">
      <w:pPr>
        <w:spacing w:before="100" w:beforeAutospacing="1" w:after="100" w:afterAutospacing="1" w:line="360" w:lineRule="auto"/>
        <w:ind w:left="360"/>
        <w:rPr>
          <w:rFonts w:ascii="Times New Roman" w:eastAsia="Times New Roman" w:hAnsi="Times New Roman" w:cs="Times New Roman"/>
          <w:sz w:val="28"/>
          <w:szCs w:val="28"/>
          <w:lang w:val="en-IN" w:eastAsia="en-IN"/>
        </w:rPr>
      </w:pPr>
      <w:r w:rsidRPr="004D0980">
        <w:rPr>
          <w:rFonts w:ascii="Times New Roman" w:eastAsia="Times New Roman" w:hAnsi="Times New Roman" w:cs="Times New Roman"/>
          <w:sz w:val="28"/>
          <w:szCs w:val="28"/>
          <w:lang w:val="en-IN" w:eastAsia="en-IN"/>
        </w:rPr>
        <w:t>Allows for task assignment and tracking within teams or projects. Each task can be assigned to a specific team member with roles and responsibilities.</w:t>
      </w:r>
    </w:p>
    <w:p w14:paraId="6153D27A" w14:textId="77777777" w:rsidR="00EB693C" w:rsidRPr="004D0980" w:rsidRDefault="00EB693C" w:rsidP="004D0980">
      <w:pPr>
        <w:spacing w:before="100" w:beforeAutospacing="1" w:after="100" w:afterAutospacing="1" w:line="360" w:lineRule="auto"/>
        <w:ind w:left="360"/>
        <w:rPr>
          <w:rFonts w:ascii="Times New Roman" w:eastAsia="Times New Roman" w:hAnsi="Times New Roman" w:cs="Times New Roman"/>
          <w:b/>
          <w:bCs/>
          <w:sz w:val="28"/>
          <w:szCs w:val="28"/>
          <w:lang w:val="en-IN" w:eastAsia="en-IN"/>
        </w:rPr>
      </w:pPr>
    </w:p>
    <w:p w14:paraId="0115B068" w14:textId="1EC75D52" w:rsidR="00EB693C" w:rsidRPr="004D0980" w:rsidRDefault="00EB693C" w:rsidP="004D0980">
      <w:pPr>
        <w:spacing w:before="100" w:beforeAutospacing="1" w:after="100" w:afterAutospacing="1" w:line="360" w:lineRule="auto"/>
        <w:ind w:left="360"/>
        <w:rPr>
          <w:rFonts w:ascii="Times New Roman" w:eastAsia="Times New Roman" w:hAnsi="Times New Roman" w:cs="Times New Roman"/>
          <w:sz w:val="28"/>
          <w:szCs w:val="28"/>
          <w:lang w:val="en-IN" w:eastAsia="en-IN"/>
        </w:rPr>
      </w:pPr>
      <w:r w:rsidRPr="004D0980">
        <w:rPr>
          <w:rFonts w:ascii="Times New Roman" w:eastAsia="Times New Roman" w:hAnsi="Times New Roman" w:cs="Times New Roman"/>
          <w:b/>
          <w:bCs/>
          <w:sz w:val="28"/>
          <w:szCs w:val="28"/>
          <w:lang w:val="en-IN" w:eastAsia="en-IN"/>
        </w:rPr>
        <w:t>Habit Tracker</w:t>
      </w:r>
    </w:p>
    <w:p w14:paraId="58182F45" w14:textId="5C569818" w:rsidR="00EB693C" w:rsidRPr="004D0980" w:rsidRDefault="00EB693C" w:rsidP="004D0980">
      <w:pPr>
        <w:spacing w:before="100" w:beforeAutospacing="1" w:after="100" w:afterAutospacing="1" w:line="360" w:lineRule="auto"/>
        <w:ind w:left="360"/>
        <w:rPr>
          <w:rFonts w:ascii="Times New Roman" w:eastAsia="Times New Roman" w:hAnsi="Times New Roman" w:cs="Times New Roman"/>
          <w:sz w:val="28"/>
          <w:szCs w:val="28"/>
          <w:lang w:val="en-IN" w:eastAsia="en-IN"/>
        </w:rPr>
      </w:pPr>
      <w:r w:rsidRPr="004D0980">
        <w:rPr>
          <w:rFonts w:ascii="Times New Roman" w:eastAsia="Times New Roman" w:hAnsi="Times New Roman" w:cs="Times New Roman"/>
          <w:sz w:val="28"/>
          <w:szCs w:val="28"/>
          <w:lang w:val="en-IN" w:eastAsia="en-IN"/>
        </w:rPr>
        <w:t>Tracks daily habits and goals. Users can mark habits as complete and monitor their progress over time.</w:t>
      </w:r>
    </w:p>
    <w:p w14:paraId="32DA42EF" w14:textId="5B55F682" w:rsidR="00EB693C" w:rsidRPr="004D0980" w:rsidRDefault="00EB693C" w:rsidP="004D0980">
      <w:pPr>
        <w:spacing w:before="100" w:beforeAutospacing="1" w:after="100" w:afterAutospacing="1" w:line="360" w:lineRule="auto"/>
        <w:ind w:left="360"/>
        <w:rPr>
          <w:rFonts w:ascii="Times New Roman" w:eastAsia="Times New Roman" w:hAnsi="Times New Roman" w:cs="Times New Roman"/>
          <w:sz w:val="28"/>
          <w:szCs w:val="28"/>
          <w:lang w:val="en-IN" w:eastAsia="en-IN"/>
        </w:rPr>
      </w:pPr>
      <w:r w:rsidRPr="004D0980">
        <w:rPr>
          <w:rFonts w:ascii="Times New Roman" w:eastAsia="Times New Roman" w:hAnsi="Times New Roman" w:cs="Times New Roman"/>
          <w:b/>
          <w:bCs/>
          <w:sz w:val="28"/>
          <w:szCs w:val="28"/>
          <w:lang w:val="en-IN" w:eastAsia="en-IN"/>
        </w:rPr>
        <w:lastRenderedPageBreak/>
        <w:t>Calendar to Display Notes</w:t>
      </w:r>
    </w:p>
    <w:p w14:paraId="7A468EA2" w14:textId="77777777" w:rsidR="00EB693C" w:rsidRPr="004D0980" w:rsidRDefault="00EB693C" w:rsidP="004D0980">
      <w:pPr>
        <w:spacing w:before="100" w:beforeAutospacing="1" w:after="100" w:afterAutospacing="1" w:line="360" w:lineRule="auto"/>
        <w:ind w:left="360"/>
        <w:rPr>
          <w:rFonts w:ascii="Times New Roman" w:eastAsia="Times New Roman" w:hAnsi="Times New Roman" w:cs="Times New Roman"/>
          <w:sz w:val="28"/>
          <w:szCs w:val="28"/>
          <w:lang w:val="en-IN" w:eastAsia="en-IN"/>
        </w:rPr>
      </w:pPr>
      <w:r w:rsidRPr="004D0980">
        <w:rPr>
          <w:rFonts w:ascii="Times New Roman" w:eastAsia="Times New Roman" w:hAnsi="Times New Roman" w:cs="Times New Roman"/>
          <w:sz w:val="28"/>
          <w:szCs w:val="28"/>
          <w:lang w:val="en-IN" w:eastAsia="en-IN"/>
        </w:rPr>
        <w:t>An integrated calendar view that displays tasks and notes based on their due dates. This helps users see their schedule at a glance and manage their time effectively.</w:t>
      </w:r>
    </w:p>
    <w:p w14:paraId="7FDAC573" w14:textId="7BE3D05A" w:rsidR="00EB693C" w:rsidRPr="004D0980" w:rsidRDefault="00EB693C" w:rsidP="004D0980">
      <w:pPr>
        <w:spacing w:before="100" w:beforeAutospacing="1" w:after="100" w:afterAutospacing="1" w:line="360" w:lineRule="auto"/>
        <w:ind w:left="360"/>
        <w:rPr>
          <w:rFonts w:ascii="Times New Roman" w:eastAsia="Times New Roman" w:hAnsi="Times New Roman" w:cs="Times New Roman"/>
          <w:sz w:val="28"/>
          <w:szCs w:val="28"/>
          <w:lang w:val="en-IN" w:eastAsia="en-IN"/>
        </w:rPr>
      </w:pPr>
      <w:r w:rsidRPr="004D0980">
        <w:rPr>
          <w:rFonts w:ascii="Times New Roman" w:eastAsia="Times New Roman" w:hAnsi="Times New Roman" w:cs="Times New Roman"/>
          <w:b/>
          <w:bCs/>
          <w:sz w:val="28"/>
          <w:szCs w:val="28"/>
          <w:lang w:val="en-IN" w:eastAsia="en-IN"/>
        </w:rPr>
        <w:t>Task Creation</w:t>
      </w:r>
    </w:p>
    <w:p w14:paraId="50AD2762" w14:textId="0702753B" w:rsidR="00EB693C" w:rsidRPr="004D0980" w:rsidRDefault="00EB693C" w:rsidP="004D0980">
      <w:pPr>
        <w:spacing w:before="100" w:beforeAutospacing="1" w:after="100" w:afterAutospacing="1" w:line="360" w:lineRule="auto"/>
        <w:ind w:left="360"/>
        <w:rPr>
          <w:rFonts w:ascii="Times New Roman" w:eastAsia="Times New Roman" w:hAnsi="Times New Roman" w:cs="Times New Roman"/>
          <w:sz w:val="28"/>
          <w:szCs w:val="28"/>
          <w:lang w:val="en-IN" w:eastAsia="en-IN"/>
        </w:rPr>
      </w:pPr>
      <w:r w:rsidRPr="004D0980">
        <w:rPr>
          <w:rFonts w:ascii="Times New Roman" w:eastAsia="Times New Roman" w:hAnsi="Times New Roman" w:cs="Times New Roman"/>
          <w:sz w:val="28"/>
          <w:szCs w:val="28"/>
          <w:lang w:val="en-IN" w:eastAsia="en-IN"/>
        </w:rPr>
        <w:t>Users can add new tasks with details such as title, description, due date, and priority level.</w:t>
      </w:r>
    </w:p>
    <w:p w14:paraId="1DCCACE0" w14:textId="48D2D910" w:rsidR="00EB693C" w:rsidRPr="004D0980" w:rsidRDefault="00EB693C" w:rsidP="004D0980">
      <w:pPr>
        <w:spacing w:before="100" w:beforeAutospacing="1" w:after="100" w:afterAutospacing="1" w:line="360" w:lineRule="auto"/>
        <w:ind w:left="360"/>
        <w:rPr>
          <w:rFonts w:ascii="Times New Roman" w:eastAsia="Times New Roman" w:hAnsi="Times New Roman" w:cs="Times New Roman"/>
          <w:sz w:val="28"/>
          <w:szCs w:val="28"/>
          <w:lang w:val="en-IN" w:eastAsia="en-IN"/>
        </w:rPr>
      </w:pPr>
      <w:r w:rsidRPr="004D0980">
        <w:rPr>
          <w:rFonts w:ascii="Times New Roman" w:eastAsia="Times New Roman" w:hAnsi="Times New Roman" w:cs="Times New Roman"/>
          <w:b/>
          <w:bCs/>
          <w:sz w:val="28"/>
          <w:szCs w:val="28"/>
          <w:lang w:val="en-IN" w:eastAsia="en-IN"/>
        </w:rPr>
        <w:t>Task Editing and Deletion</w:t>
      </w:r>
    </w:p>
    <w:p w14:paraId="304CDFA4" w14:textId="3E161A9D" w:rsidR="00EB693C" w:rsidRPr="004D0980" w:rsidRDefault="00EB693C" w:rsidP="004D0980">
      <w:pPr>
        <w:spacing w:before="100" w:beforeAutospacing="1" w:after="100" w:afterAutospacing="1" w:line="360" w:lineRule="auto"/>
        <w:ind w:left="360"/>
        <w:rPr>
          <w:rFonts w:ascii="Times New Roman" w:eastAsia="Times New Roman" w:hAnsi="Times New Roman" w:cs="Times New Roman"/>
          <w:sz w:val="28"/>
          <w:szCs w:val="28"/>
          <w:lang w:val="en-IN" w:eastAsia="en-IN"/>
        </w:rPr>
      </w:pPr>
      <w:r w:rsidRPr="004D0980">
        <w:rPr>
          <w:rFonts w:ascii="Times New Roman" w:eastAsia="Times New Roman" w:hAnsi="Times New Roman" w:cs="Times New Roman"/>
          <w:sz w:val="28"/>
          <w:szCs w:val="28"/>
          <w:lang w:val="en-IN" w:eastAsia="en-IN"/>
        </w:rPr>
        <w:t>Users can edit the details of existing tasks or delete tasks that are no longer needed.</w:t>
      </w:r>
    </w:p>
    <w:p w14:paraId="102C6555" w14:textId="516905A3" w:rsidR="00EB693C" w:rsidRPr="004D0980" w:rsidRDefault="00EB693C" w:rsidP="004D0980">
      <w:pPr>
        <w:spacing w:before="100" w:beforeAutospacing="1" w:after="100" w:afterAutospacing="1" w:line="360" w:lineRule="auto"/>
        <w:ind w:left="360"/>
        <w:rPr>
          <w:rFonts w:ascii="Times New Roman" w:eastAsia="Times New Roman" w:hAnsi="Times New Roman" w:cs="Times New Roman"/>
          <w:sz w:val="28"/>
          <w:szCs w:val="28"/>
          <w:lang w:val="en-IN" w:eastAsia="en-IN"/>
        </w:rPr>
      </w:pPr>
      <w:r w:rsidRPr="004D0980">
        <w:rPr>
          <w:rFonts w:ascii="Times New Roman" w:eastAsia="Times New Roman" w:hAnsi="Times New Roman" w:cs="Times New Roman"/>
          <w:b/>
          <w:bCs/>
          <w:sz w:val="28"/>
          <w:szCs w:val="28"/>
          <w:lang w:val="en-IN" w:eastAsia="en-IN"/>
        </w:rPr>
        <w:t>Task Prioritization</w:t>
      </w:r>
    </w:p>
    <w:p w14:paraId="0DD79812" w14:textId="541AAE15" w:rsidR="00EB693C" w:rsidRPr="004D0980" w:rsidRDefault="00EB693C" w:rsidP="004D0980">
      <w:pPr>
        <w:spacing w:before="100" w:beforeAutospacing="1" w:after="100" w:afterAutospacing="1" w:line="360" w:lineRule="auto"/>
        <w:ind w:left="360"/>
        <w:rPr>
          <w:rFonts w:ascii="Times New Roman" w:eastAsia="Times New Roman" w:hAnsi="Times New Roman" w:cs="Times New Roman"/>
          <w:sz w:val="28"/>
          <w:szCs w:val="28"/>
          <w:lang w:val="en-IN" w:eastAsia="en-IN"/>
        </w:rPr>
      </w:pPr>
      <w:r w:rsidRPr="004D0980">
        <w:rPr>
          <w:rFonts w:ascii="Times New Roman" w:eastAsia="Times New Roman" w:hAnsi="Times New Roman" w:cs="Times New Roman"/>
          <w:sz w:val="28"/>
          <w:szCs w:val="28"/>
          <w:lang w:val="en-IN" w:eastAsia="en-IN"/>
        </w:rPr>
        <w:t>Tasks can be assigned priority levels (e.g., High, Medium, Low) to help users focus on the most important tasks first.</w:t>
      </w:r>
    </w:p>
    <w:p w14:paraId="22F1A7AF" w14:textId="6BFDA03F" w:rsidR="00EB693C" w:rsidRPr="004D0980" w:rsidRDefault="00EB693C" w:rsidP="004D0980">
      <w:pPr>
        <w:spacing w:before="100" w:beforeAutospacing="1" w:after="100" w:afterAutospacing="1" w:line="360" w:lineRule="auto"/>
        <w:ind w:left="360"/>
        <w:rPr>
          <w:rFonts w:ascii="Times New Roman" w:eastAsia="Times New Roman" w:hAnsi="Times New Roman" w:cs="Times New Roman"/>
          <w:sz w:val="28"/>
          <w:szCs w:val="28"/>
          <w:lang w:val="en-IN" w:eastAsia="en-IN"/>
        </w:rPr>
      </w:pPr>
      <w:r w:rsidRPr="004D0980">
        <w:rPr>
          <w:rFonts w:ascii="Times New Roman" w:eastAsia="Times New Roman" w:hAnsi="Times New Roman" w:cs="Times New Roman"/>
          <w:b/>
          <w:bCs/>
          <w:sz w:val="28"/>
          <w:szCs w:val="28"/>
          <w:lang w:val="en-IN" w:eastAsia="en-IN"/>
        </w:rPr>
        <w:t>Notifications</w:t>
      </w:r>
    </w:p>
    <w:p w14:paraId="31A9EDE9" w14:textId="12E2389A" w:rsidR="00EB693C" w:rsidRPr="004D0980" w:rsidRDefault="00EB693C" w:rsidP="004D0980">
      <w:pPr>
        <w:spacing w:before="100" w:beforeAutospacing="1" w:after="100" w:afterAutospacing="1" w:line="360" w:lineRule="auto"/>
        <w:ind w:left="360"/>
        <w:rPr>
          <w:rFonts w:ascii="Times New Roman" w:eastAsia="Times New Roman" w:hAnsi="Times New Roman" w:cs="Times New Roman"/>
          <w:sz w:val="28"/>
          <w:szCs w:val="28"/>
          <w:lang w:val="en-IN" w:eastAsia="en-IN"/>
        </w:rPr>
      </w:pPr>
      <w:r w:rsidRPr="004D0980">
        <w:rPr>
          <w:rFonts w:ascii="Times New Roman" w:eastAsia="Times New Roman" w:hAnsi="Times New Roman" w:cs="Times New Roman"/>
          <w:sz w:val="28"/>
          <w:szCs w:val="28"/>
          <w:lang w:val="en-IN" w:eastAsia="en-IN"/>
        </w:rPr>
        <w:t>The application can provide notifications for upcoming deadlines or overdue tasks.</w:t>
      </w:r>
    </w:p>
    <w:p w14:paraId="3D10F9D0" w14:textId="77777777" w:rsidR="008A61FE" w:rsidRDefault="008A61FE" w:rsidP="004D0980">
      <w:pPr>
        <w:pStyle w:val="Heading1"/>
        <w:spacing w:line="360" w:lineRule="auto"/>
        <w:rPr>
          <w:rFonts w:ascii="Times New Roman" w:hAnsi="Times New Roman" w:cs="Times New Roman"/>
          <w:sz w:val="56"/>
          <w:szCs w:val="56"/>
        </w:rPr>
      </w:pPr>
    </w:p>
    <w:p w14:paraId="4121F03B" w14:textId="77777777" w:rsidR="008A61FE" w:rsidRDefault="008A61FE" w:rsidP="008A61FE"/>
    <w:p w14:paraId="69736A5D" w14:textId="77777777" w:rsidR="008A61FE" w:rsidRDefault="008A61FE" w:rsidP="008A61FE"/>
    <w:p w14:paraId="054E0286" w14:textId="77777777" w:rsidR="008A61FE" w:rsidRDefault="008A61FE" w:rsidP="008A61FE"/>
    <w:p w14:paraId="223943F1" w14:textId="77777777" w:rsidR="008A61FE" w:rsidRDefault="008A61FE" w:rsidP="008A61FE">
      <w:pPr>
        <w:pStyle w:val="Heading1"/>
        <w:spacing w:line="360" w:lineRule="auto"/>
        <w:rPr>
          <w:rFonts w:ascii="Times New Roman" w:hAnsi="Times New Roman" w:cs="Times New Roman"/>
          <w:sz w:val="56"/>
          <w:szCs w:val="56"/>
        </w:rPr>
      </w:pPr>
      <w:r w:rsidRPr="004D0980">
        <w:rPr>
          <w:rFonts w:ascii="Times New Roman" w:hAnsi="Times New Roman" w:cs="Times New Roman"/>
          <w:sz w:val="56"/>
          <w:szCs w:val="56"/>
        </w:rPr>
        <w:lastRenderedPageBreak/>
        <w:t>4. Technologies Used</w:t>
      </w:r>
    </w:p>
    <w:p w14:paraId="4DFC5B3B" w14:textId="7761AAB7" w:rsidR="00633745" w:rsidRPr="00633745" w:rsidRDefault="00633745" w:rsidP="00633745">
      <w:pPr>
        <w:pStyle w:val="ListParagraph"/>
        <w:numPr>
          <w:ilvl w:val="0"/>
          <w:numId w:val="39"/>
        </w:numPr>
        <w:spacing w:after="0" w:line="360" w:lineRule="auto"/>
        <w:rPr>
          <w:rFonts w:ascii="Times New Roman" w:eastAsia="Times New Roman" w:hAnsi="Times New Roman" w:cs="Times New Roman"/>
          <w:sz w:val="30"/>
          <w:szCs w:val="30"/>
          <w:lang w:val="en-IN" w:eastAsia="en-IN"/>
        </w:rPr>
      </w:pPr>
      <w:r w:rsidRPr="00633745">
        <w:rPr>
          <w:rFonts w:ascii="Times New Roman" w:eastAsia="Times New Roman" w:hAnsi="Times New Roman" w:cs="Times New Roman"/>
          <w:b/>
          <w:bCs/>
          <w:sz w:val="30"/>
          <w:szCs w:val="30"/>
          <w:lang w:val="en-IN" w:eastAsia="en-IN"/>
        </w:rPr>
        <w:t>HTML</w:t>
      </w:r>
      <w:r w:rsidRPr="00633745">
        <w:rPr>
          <w:rFonts w:ascii="Times New Roman" w:eastAsia="Times New Roman" w:hAnsi="Times New Roman" w:cs="Times New Roman"/>
          <w:sz w:val="30"/>
          <w:szCs w:val="30"/>
          <w:lang w:val="en-IN" w:eastAsia="en-IN"/>
        </w:rPr>
        <w:t>: Used for structuring the content and layout of the web pages, enhancing accessibility and SEO.</w:t>
      </w:r>
    </w:p>
    <w:p w14:paraId="6544B4F5" w14:textId="29AF3FEA" w:rsidR="00633745" w:rsidRPr="00633745" w:rsidRDefault="00633745" w:rsidP="00633745">
      <w:pPr>
        <w:pStyle w:val="ListParagraph"/>
        <w:numPr>
          <w:ilvl w:val="0"/>
          <w:numId w:val="39"/>
        </w:numPr>
        <w:spacing w:after="0" w:line="360" w:lineRule="auto"/>
        <w:rPr>
          <w:rFonts w:ascii="Times New Roman" w:eastAsia="Times New Roman" w:hAnsi="Times New Roman" w:cs="Times New Roman"/>
          <w:sz w:val="30"/>
          <w:szCs w:val="30"/>
          <w:lang w:val="en-IN" w:eastAsia="en-IN"/>
        </w:rPr>
      </w:pPr>
      <w:r w:rsidRPr="00633745">
        <w:rPr>
          <w:rFonts w:ascii="Times New Roman" w:eastAsia="Times New Roman" w:hAnsi="Times New Roman" w:cs="Times New Roman"/>
          <w:b/>
          <w:bCs/>
          <w:sz w:val="30"/>
          <w:szCs w:val="30"/>
          <w:lang w:val="en-IN" w:eastAsia="en-IN"/>
        </w:rPr>
        <w:t>CSS</w:t>
      </w:r>
      <w:r w:rsidRPr="00633745">
        <w:rPr>
          <w:rFonts w:ascii="Times New Roman" w:eastAsia="Times New Roman" w:hAnsi="Times New Roman" w:cs="Times New Roman"/>
          <w:sz w:val="30"/>
          <w:szCs w:val="30"/>
          <w:lang w:val="en-IN" w:eastAsia="en-IN"/>
        </w:rPr>
        <w:t>: Styles the content, creating a visually appealing and responsive user interface with a minimalistic design.</w:t>
      </w:r>
    </w:p>
    <w:p w14:paraId="17DF02A2" w14:textId="1C1F4AE6" w:rsidR="00633745" w:rsidRPr="00633745" w:rsidRDefault="00633745" w:rsidP="00633745">
      <w:pPr>
        <w:pStyle w:val="ListParagraph"/>
        <w:numPr>
          <w:ilvl w:val="0"/>
          <w:numId w:val="39"/>
        </w:numPr>
        <w:spacing w:after="0" w:line="360" w:lineRule="auto"/>
        <w:rPr>
          <w:rFonts w:ascii="Times New Roman" w:eastAsia="Times New Roman" w:hAnsi="Times New Roman" w:cs="Times New Roman"/>
          <w:sz w:val="30"/>
          <w:szCs w:val="30"/>
          <w:lang w:val="en-IN" w:eastAsia="en-IN"/>
        </w:rPr>
      </w:pPr>
      <w:r w:rsidRPr="00633745">
        <w:rPr>
          <w:rFonts w:ascii="Times New Roman" w:eastAsia="Times New Roman" w:hAnsi="Times New Roman" w:cs="Times New Roman"/>
          <w:b/>
          <w:bCs/>
          <w:sz w:val="30"/>
          <w:szCs w:val="30"/>
          <w:lang w:val="en-IN" w:eastAsia="en-IN"/>
        </w:rPr>
        <w:t>JavaScript</w:t>
      </w:r>
      <w:r w:rsidRPr="00633745">
        <w:rPr>
          <w:rFonts w:ascii="Times New Roman" w:eastAsia="Times New Roman" w:hAnsi="Times New Roman" w:cs="Times New Roman"/>
          <w:sz w:val="30"/>
          <w:szCs w:val="30"/>
          <w:lang w:val="en-IN" w:eastAsia="en-IN"/>
        </w:rPr>
        <w:t>: Adds interactivity and dynamic features, handling task management logic such as adding, editing, and deleting tasks, notes, and habits.</w:t>
      </w:r>
    </w:p>
    <w:p w14:paraId="6174BC58" w14:textId="2D2055E7" w:rsidR="00633745" w:rsidRPr="00633745" w:rsidRDefault="00633745" w:rsidP="00633745">
      <w:pPr>
        <w:pStyle w:val="ListParagraph"/>
        <w:numPr>
          <w:ilvl w:val="0"/>
          <w:numId w:val="39"/>
        </w:numPr>
        <w:spacing w:after="0" w:line="360" w:lineRule="auto"/>
        <w:rPr>
          <w:rFonts w:ascii="Times New Roman" w:eastAsia="Times New Roman" w:hAnsi="Times New Roman" w:cs="Times New Roman"/>
          <w:sz w:val="30"/>
          <w:szCs w:val="30"/>
          <w:lang w:val="en-IN" w:eastAsia="en-IN"/>
        </w:rPr>
      </w:pPr>
      <w:proofErr w:type="spellStart"/>
      <w:r w:rsidRPr="00633745">
        <w:rPr>
          <w:rFonts w:ascii="Times New Roman" w:eastAsia="Times New Roman" w:hAnsi="Times New Roman" w:cs="Times New Roman"/>
          <w:b/>
          <w:bCs/>
          <w:sz w:val="30"/>
          <w:szCs w:val="30"/>
          <w:lang w:val="en-IN" w:eastAsia="en-IN"/>
        </w:rPr>
        <w:t>LocalStorage</w:t>
      </w:r>
      <w:proofErr w:type="spellEnd"/>
      <w:r w:rsidRPr="00633745">
        <w:rPr>
          <w:rFonts w:ascii="Times New Roman" w:eastAsia="Times New Roman" w:hAnsi="Times New Roman" w:cs="Times New Roman"/>
          <w:sz w:val="30"/>
          <w:szCs w:val="30"/>
          <w:lang w:val="en-IN" w:eastAsia="en-IN"/>
        </w:rPr>
        <w:t>: Persists task data across sessions, ensuring user data remains intact even when the browser is closed.</w:t>
      </w:r>
    </w:p>
    <w:p w14:paraId="566A5E59" w14:textId="66EC82F9" w:rsidR="00633745" w:rsidRPr="00633745" w:rsidRDefault="00633745" w:rsidP="00633745">
      <w:pPr>
        <w:pStyle w:val="ListParagraph"/>
        <w:numPr>
          <w:ilvl w:val="0"/>
          <w:numId w:val="39"/>
        </w:numPr>
        <w:spacing w:after="0" w:line="360" w:lineRule="auto"/>
        <w:rPr>
          <w:rFonts w:ascii="Times New Roman" w:eastAsia="Times New Roman" w:hAnsi="Times New Roman" w:cs="Times New Roman"/>
          <w:sz w:val="30"/>
          <w:szCs w:val="30"/>
          <w:lang w:val="en-IN" w:eastAsia="en-IN"/>
        </w:rPr>
      </w:pPr>
      <w:r w:rsidRPr="00633745">
        <w:rPr>
          <w:rFonts w:ascii="Times New Roman" w:eastAsia="Times New Roman" w:hAnsi="Times New Roman" w:cs="Times New Roman"/>
          <w:b/>
          <w:bCs/>
          <w:sz w:val="30"/>
          <w:szCs w:val="30"/>
          <w:lang w:val="en-IN" w:eastAsia="en-IN"/>
        </w:rPr>
        <w:t>Bootstrap</w:t>
      </w:r>
      <w:r w:rsidRPr="00633745">
        <w:rPr>
          <w:rFonts w:ascii="Times New Roman" w:eastAsia="Times New Roman" w:hAnsi="Times New Roman" w:cs="Times New Roman"/>
          <w:sz w:val="30"/>
          <w:szCs w:val="30"/>
          <w:lang w:val="en-IN" w:eastAsia="en-IN"/>
        </w:rPr>
        <w:t>: Helps create a responsive design with pre-styled components, speeding up development and ensuring consistency.</w:t>
      </w:r>
    </w:p>
    <w:p w14:paraId="49B26921" w14:textId="035C97FF" w:rsidR="00633745" w:rsidRPr="00633745" w:rsidRDefault="00633745" w:rsidP="00633745">
      <w:pPr>
        <w:pStyle w:val="ListParagraph"/>
        <w:numPr>
          <w:ilvl w:val="0"/>
          <w:numId w:val="39"/>
        </w:numPr>
        <w:spacing w:after="0" w:line="360" w:lineRule="auto"/>
        <w:rPr>
          <w:rFonts w:ascii="Times New Roman" w:eastAsia="Times New Roman" w:hAnsi="Times New Roman" w:cs="Times New Roman"/>
          <w:sz w:val="30"/>
          <w:szCs w:val="30"/>
          <w:lang w:val="en-IN" w:eastAsia="en-IN"/>
        </w:rPr>
      </w:pPr>
      <w:r w:rsidRPr="00633745">
        <w:rPr>
          <w:rFonts w:ascii="Times New Roman" w:eastAsia="Times New Roman" w:hAnsi="Times New Roman" w:cs="Times New Roman"/>
          <w:b/>
          <w:bCs/>
          <w:sz w:val="30"/>
          <w:szCs w:val="30"/>
          <w:lang w:val="en-IN" w:eastAsia="en-IN"/>
        </w:rPr>
        <w:t>Moment.js</w:t>
      </w:r>
      <w:r w:rsidRPr="00633745">
        <w:rPr>
          <w:rFonts w:ascii="Times New Roman" w:eastAsia="Times New Roman" w:hAnsi="Times New Roman" w:cs="Times New Roman"/>
          <w:sz w:val="30"/>
          <w:szCs w:val="30"/>
          <w:lang w:val="en-IN" w:eastAsia="en-IN"/>
        </w:rPr>
        <w:t>: Manages and manipulates dates, handling the dates of tasks and notes for accurate scheduling and deadlines.</w:t>
      </w:r>
    </w:p>
    <w:p w14:paraId="5C77E6EF" w14:textId="2FAD98DA" w:rsidR="00633745" w:rsidRPr="00633745" w:rsidRDefault="00633745" w:rsidP="00633745">
      <w:pPr>
        <w:pStyle w:val="ListParagraph"/>
        <w:numPr>
          <w:ilvl w:val="0"/>
          <w:numId w:val="39"/>
        </w:numPr>
        <w:spacing w:after="0" w:line="360" w:lineRule="auto"/>
        <w:rPr>
          <w:rFonts w:ascii="Times New Roman" w:eastAsia="Times New Roman" w:hAnsi="Times New Roman" w:cs="Times New Roman"/>
          <w:sz w:val="30"/>
          <w:szCs w:val="30"/>
          <w:lang w:val="en-IN" w:eastAsia="en-IN"/>
        </w:rPr>
      </w:pPr>
      <w:proofErr w:type="spellStart"/>
      <w:r w:rsidRPr="00633745">
        <w:rPr>
          <w:rFonts w:ascii="Times New Roman" w:eastAsia="Times New Roman" w:hAnsi="Times New Roman" w:cs="Times New Roman"/>
          <w:b/>
          <w:bCs/>
          <w:sz w:val="30"/>
          <w:szCs w:val="30"/>
          <w:lang w:val="en-IN" w:eastAsia="en-IN"/>
        </w:rPr>
        <w:t>FullCalendar</w:t>
      </w:r>
      <w:proofErr w:type="spellEnd"/>
      <w:r w:rsidRPr="00633745">
        <w:rPr>
          <w:rFonts w:ascii="Times New Roman" w:eastAsia="Times New Roman" w:hAnsi="Times New Roman" w:cs="Times New Roman"/>
          <w:sz w:val="30"/>
          <w:szCs w:val="30"/>
          <w:lang w:val="en-IN" w:eastAsia="en-IN"/>
        </w:rPr>
        <w:t>: An interactive calendar library that displays tasks and notes based on their due dates, providing a visual representation of the user's schedule.</w:t>
      </w:r>
    </w:p>
    <w:p w14:paraId="5CACDFEF" w14:textId="58302BD5" w:rsidR="00633745" w:rsidRPr="00633745" w:rsidRDefault="00633745" w:rsidP="00633745">
      <w:pPr>
        <w:pStyle w:val="ListParagraph"/>
        <w:numPr>
          <w:ilvl w:val="0"/>
          <w:numId w:val="39"/>
        </w:numPr>
        <w:spacing w:line="360" w:lineRule="auto"/>
        <w:rPr>
          <w:rFonts w:ascii="Times New Roman" w:hAnsi="Times New Roman" w:cs="Times New Roman"/>
          <w:sz w:val="30"/>
          <w:szCs w:val="30"/>
        </w:rPr>
      </w:pPr>
      <w:proofErr w:type="spellStart"/>
      <w:r w:rsidRPr="00633745">
        <w:rPr>
          <w:rFonts w:ascii="Times New Roman" w:eastAsia="Times New Roman" w:hAnsi="Times New Roman" w:cs="Times New Roman"/>
          <w:b/>
          <w:bCs/>
          <w:sz w:val="30"/>
          <w:szCs w:val="30"/>
          <w:lang w:val="en-IN" w:eastAsia="en-IN"/>
        </w:rPr>
        <w:t>FontAwesome</w:t>
      </w:r>
      <w:proofErr w:type="spellEnd"/>
      <w:r w:rsidRPr="00633745">
        <w:rPr>
          <w:rFonts w:ascii="Times New Roman" w:eastAsia="Times New Roman" w:hAnsi="Times New Roman" w:cs="Times New Roman"/>
          <w:sz w:val="30"/>
          <w:szCs w:val="30"/>
          <w:lang w:val="en-IN" w:eastAsia="en-IN"/>
        </w:rPr>
        <w:t>: Enhances the user interface with a library of icons, used for task priority indicators, action buttons, and other UI elements, making the application more intuitive and visually appealing.</w:t>
      </w:r>
    </w:p>
    <w:p w14:paraId="140BC2B5" w14:textId="77777777" w:rsidR="008A61FE" w:rsidRPr="008A61FE" w:rsidRDefault="008A61FE" w:rsidP="008A61FE">
      <w:pPr>
        <w:spacing w:line="360" w:lineRule="auto"/>
        <w:rPr>
          <w:rFonts w:ascii="Times New Roman" w:hAnsi="Times New Roman" w:cs="Times New Roman"/>
          <w:sz w:val="28"/>
          <w:szCs w:val="28"/>
        </w:rPr>
      </w:pPr>
    </w:p>
    <w:p w14:paraId="25E04703" w14:textId="44076D7A" w:rsidR="00987B23" w:rsidRPr="008A61FE" w:rsidRDefault="00967058" w:rsidP="008A61FE">
      <w:pPr>
        <w:pStyle w:val="Heading1"/>
        <w:rPr>
          <w:rFonts w:ascii="Times New Roman" w:hAnsi="Times New Roman" w:cs="Times New Roman"/>
          <w:sz w:val="56"/>
          <w:szCs w:val="56"/>
        </w:rPr>
      </w:pPr>
      <w:r w:rsidRPr="008A61FE">
        <w:rPr>
          <w:rFonts w:ascii="Times New Roman" w:hAnsi="Times New Roman" w:cs="Times New Roman"/>
          <w:sz w:val="56"/>
          <w:szCs w:val="56"/>
        </w:rPr>
        <w:lastRenderedPageBreak/>
        <w:t>5. Implementation Details</w:t>
      </w:r>
    </w:p>
    <w:p w14:paraId="0001ACCD" w14:textId="77777777" w:rsidR="00EB693C" w:rsidRPr="00633745" w:rsidRDefault="00EB693C" w:rsidP="004D0980">
      <w:pPr>
        <w:pStyle w:val="Heading4"/>
        <w:spacing w:line="360" w:lineRule="auto"/>
        <w:rPr>
          <w:rFonts w:ascii="Times New Roman" w:hAnsi="Times New Roman" w:cs="Times New Roman"/>
          <w:sz w:val="26"/>
          <w:szCs w:val="26"/>
        </w:rPr>
      </w:pPr>
      <w:r w:rsidRPr="00633745">
        <w:rPr>
          <w:rFonts w:ascii="Times New Roman" w:hAnsi="Times New Roman" w:cs="Times New Roman"/>
          <w:sz w:val="26"/>
          <w:szCs w:val="26"/>
        </w:rPr>
        <w:t>Architecture</w:t>
      </w:r>
    </w:p>
    <w:p w14:paraId="5B4EE374" w14:textId="77777777" w:rsidR="00EB693C" w:rsidRPr="00633745" w:rsidRDefault="00EB693C" w:rsidP="004D0980">
      <w:pPr>
        <w:pStyle w:val="NormalWeb"/>
        <w:spacing w:line="360" w:lineRule="auto"/>
        <w:rPr>
          <w:sz w:val="26"/>
          <w:szCs w:val="26"/>
        </w:rPr>
      </w:pPr>
      <w:r w:rsidRPr="00633745">
        <w:rPr>
          <w:sz w:val="26"/>
          <w:szCs w:val="26"/>
        </w:rPr>
        <w:t>The Task Scheduler project follows a client-side architecture using HTML, CSS, and JavaScript. Here's how each feature is implemented:</w:t>
      </w:r>
    </w:p>
    <w:p w14:paraId="7C78AEB5" w14:textId="77777777" w:rsidR="00EB693C" w:rsidRPr="00633745" w:rsidRDefault="00EB693C" w:rsidP="004D0980">
      <w:pPr>
        <w:pStyle w:val="NormalWeb"/>
        <w:numPr>
          <w:ilvl w:val="0"/>
          <w:numId w:val="13"/>
        </w:numPr>
        <w:spacing w:line="360" w:lineRule="auto"/>
        <w:rPr>
          <w:sz w:val="26"/>
          <w:szCs w:val="26"/>
        </w:rPr>
      </w:pPr>
      <w:r w:rsidRPr="00633745">
        <w:rPr>
          <w:rStyle w:val="Strong"/>
          <w:sz w:val="26"/>
          <w:szCs w:val="26"/>
        </w:rPr>
        <w:t>Tasks and To-Do List</w:t>
      </w:r>
    </w:p>
    <w:p w14:paraId="3CD34E17" w14:textId="77777777" w:rsidR="00EB693C" w:rsidRPr="00633745" w:rsidRDefault="00EB693C" w:rsidP="004D0980">
      <w:pPr>
        <w:numPr>
          <w:ilvl w:val="1"/>
          <w:numId w:val="13"/>
        </w:numPr>
        <w:spacing w:before="100" w:beforeAutospacing="1" w:after="100" w:afterAutospacing="1" w:line="360" w:lineRule="auto"/>
        <w:rPr>
          <w:rFonts w:ascii="Times New Roman" w:hAnsi="Times New Roman" w:cs="Times New Roman"/>
          <w:sz w:val="26"/>
          <w:szCs w:val="26"/>
        </w:rPr>
      </w:pPr>
      <w:r w:rsidRPr="00633745">
        <w:rPr>
          <w:rStyle w:val="Strong"/>
          <w:rFonts w:ascii="Times New Roman" w:hAnsi="Times New Roman" w:cs="Times New Roman"/>
          <w:sz w:val="26"/>
          <w:szCs w:val="26"/>
        </w:rPr>
        <w:t>HTML and CSS</w:t>
      </w:r>
      <w:r w:rsidRPr="00633745">
        <w:rPr>
          <w:rFonts w:ascii="Times New Roman" w:hAnsi="Times New Roman" w:cs="Times New Roman"/>
          <w:sz w:val="26"/>
          <w:szCs w:val="26"/>
        </w:rPr>
        <w:t>: Structured forms and lists for task input and display. Styled using CSS for layout and visual elements with a minimal and futuristic design approach.</w:t>
      </w:r>
    </w:p>
    <w:p w14:paraId="11679768" w14:textId="77777777" w:rsidR="00EB693C" w:rsidRPr="00633745" w:rsidRDefault="00EB693C" w:rsidP="004D0980">
      <w:pPr>
        <w:numPr>
          <w:ilvl w:val="1"/>
          <w:numId w:val="13"/>
        </w:numPr>
        <w:spacing w:before="100" w:beforeAutospacing="1" w:after="100" w:afterAutospacing="1" w:line="360" w:lineRule="auto"/>
        <w:rPr>
          <w:rFonts w:ascii="Times New Roman" w:hAnsi="Times New Roman" w:cs="Times New Roman"/>
          <w:sz w:val="26"/>
          <w:szCs w:val="26"/>
        </w:rPr>
      </w:pPr>
      <w:r w:rsidRPr="00633745">
        <w:rPr>
          <w:rStyle w:val="Strong"/>
          <w:rFonts w:ascii="Times New Roman" w:hAnsi="Times New Roman" w:cs="Times New Roman"/>
          <w:sz w:val="26"/>
          <w:szCs w:val="26"/>
        </w:rPr>
        <w:t>JavaScript</w:t>
      </w:r>
      <w:r w:rsidRPr="00633745">
        <w:rPr>
          <w:rFonts w:ascii="Times New Roman" w:hAnsi="Times New Roman" w:cs="Times New Roman"/>
          <w:sz w:val="26"/>
          <w:szCs w:val="26"/>
        </w:rPr>
        <w:t xml:space="preserve">: Manages task creation, editing, deletion, and updates UI dynamically. Utilizes </w:t>
      </w:r>
      <w:proofErr w:type="spellStart"/>
      <w:r w:rsidRPr="00633745">
        <w:rPr>
          <w:rFonts w:ascii="Times New Roman" w:hAnsi="Times New Roman" w:cs="Times New Roman"/>
          <w:sz w:val="26"/>
          <w:szCs w:val="26"/>
        </w:rPr>
        <w:t>LocalStorage</w:t>
      </w:r>
      <w:proofErr w:type="spellEnd"/>
      <w:r w:rsidRPr="00633745">
        <w:rPr>
          <w:rFonts w:ascii="Times New Roman" w:hAnsi="Times New Roman" w:cs="Times New Roman"/>
          <w:sz w:val="26"/>
          <w:szCs w:val="26"/>
        </w:rPr>
        <w:t xml:space="preserve"> for data persistence.</w:t>
      </w:r>
    </w:p>
    <w:p w14:paraId="4E283C75" w14:textId="77777777" w:rsidR="00EB693C" w:rsidRPr="00633745" w:rsidRDefault="00EB693C" w:rsidP="004D0980">
      <w:pPr>
        <w:pStyle w:val="NormalWeb"/>
        <w:numPr>
          <w:ilvl w:val="0"/>
          <w:numId w:val="13"/>
        </w:numPr>
        <w:spacing w:line="360" w:lineRule="auto"/>
        <w:rPr>
          <w:sz w:val="26"/>
          <w:szCs w:val="26"/>
        </w:rPr>
      </w:pPr>
      <w:r w:rsidRPr="00633745">
        <w:rPr>
          <w:rStyle w:val="Strong"/>
          <w:sz w:val="26"/>
          <w:szCs w:val="26"/>
        </w:rPr>
        <w:t>Notes</w:t>
      </w:r>
    </w:p>
    <w:p w14:paraId="78A43FDF" w14:textId="77777777" w:rsidR="00EB693C" w:rsidRPr="00633745" w:rsidRDefault="00EB693C" w:rsidP="004D0980">
      <w:pPr>
        <w:numPr>
          <w:ilvl w:val="1"/>
          <w:numId w:val="13"/>
        </w:numPr>
        <w:spacing w:before="100" w:beforeAutospacing="1" w:after="100" w:afterAutospacing="1" w:line="360" w:lineRule="auto"/>
        <w:rPr>
          <w:rFonts w:ascii="Times New Roman" w:hAnsi="Times New Roman" w:cs="Times New Roman"/>
          <w:sz w:val="26"/>
          <w:szCs w:val="26"/>
        </w:rPr>
      </w:pPr>
      <w:r w:rsidRPr="00633745">
        <w:rPr>
          <w:rStyle w:val="Strong"/>
          <w:rFonts w:ascii="Times New Roman" w:hAnsi="Times New Roman" w:cs="Times New Roman"/>
          <w:sz w:val="26"/>
          <w:szCs w:val="26"/>
        </w:rPr>
        <w:t>HTML</w:t>
      </w:r>
      <w:r w:rsidRPr="00633745">
        <w:rPr>
          <w:rFonts w:ascii="Times New Roman" w:hAnsi="Times New Roman" w:cs="Times New Roman"/>
          <w:sz w:val="26"/>
          <w:szCs w:val="26"/>
        </w:rPr>
        <w:t xml:space="preserve">: Includes </w:t>
      </w:r>
      <w:proofErr w:type="spellStart"/>
      <w:r w:rsidRPr="00633745">
        <w:rPr>
          <w:rFonts w:ascii="Times New Roman" w:hAnsi="Times New Roman" w:cs="Times New Roman"/>
          <w:sz w:val="26"/>
          <w:szCs w:val="26"/>
        </w:rPr>
        <w:t>textarea</w:t>
      </w:r>
      <w:proofErr w:type="spellEnd"/>
      <w:r w:rsidRPr="00633745">
        <w:rPr>
          <w:rFonts w:ascii="Times New Roman" w:hAnsi="Times New Roman" w:cs="Times New Roman"/>
          <w:sz w:val="26"/>
          <w:szCs w:val="26"/>
        </w:rPr>
        <w:t xml:space="preserve"> elements within task items for adding and displaying notes.</w:t>
      </w:r>
    </w:p>
    <w:p w14:paraId="50335961" w14:textId="77777777" w:rsidR="00EB693C" w:rsidRPr="00633745" w:rsidRDefault="00EB693C" w:rsidP="004D0980">
      <w:pPr>
        <w:numPr>
          <w:ilvl w:val="1"/>
          <w:numId w:val="13"/>
        </w:numPr>
        <w:spacing w:before="100" w:beforeAutospacing="1" w:after="100" w:afterAutospacing="1" w:line="360" w:lineRule="auto"/>
        <w:rPr>
          <w:rFonts w:ascii="Times New Roman" w:hAnsi="Times New Roman" w:cs="Times New Roman"/>
          <w:sz w:val="26"/>
          <w:szCs w:val="26"/>
        </w:rPr>
      </w:pPr>
      <w:r w:rsidRPr="00633745">
        <w:rPr>
          <w:rStyle w:val="Strong"/>
          <w:rFonts w:ascii="Times New Roman" w:hAnsi="Times New Roman" w:cs="Times New Roman"/>
          <w:sz w:val="26"/>
          <w:szCs w:val="26"/>
        </w:rPr>
        <w:t>JavaScript</w:t>
      </w:r>
      <w:r w:rsidRPr="00633745">
        <w:rPr>
          <w:rFonts w:ascii="Times New Roman" w:hAnsi="Times New Roman" w:cs="Times New Roman"/>
          <w:sz w:val="26"/>
          <w:szCs w:val="26"/>
        </w:rPr>
        <w:t>: Handles note creation, editing, and deletion functionalities. Updates task details and UI interactions accordingly.</w:t>
      </w:r>
    </w:p>
    <w:p w14:paraId="5CF8B262" w14:textId="77777777" w:rsidR="00EB693C" w:rsidRPr="00633745" w:rsidRDefault="00EB693C" w:rsidP="004D0980">
      <w:pPr>
        <w:pStyle w:val="NormalWeb"/>
        <w:numPr>
          <w:ilvl w:val="0"/>
          <w:numId w:val="13"/>
        </w:numPr>
        <w:spacing w:line="360" w:lineRule="auto"/>
        <w:rPr>
          <w:sz w:val="26"/>
          <w:szCs w:val="26"/>
        </w:rPr>
      </w:pPr>
      <w:r w:rsidRPr="00633745">
        <w:rPr>
          <w:rStyle w:val="Strong"/>
          <w:sz w:val="26"/>
          <w:szCs w:val="26"/>
        </w:rPr>
        <w:t>Team or Project Works</w:t>
      </w:r>
    </w:p>
    <w:p w14:paraId="4BE032C4" w14:textId="77777777" w:rsidR="00EB693C" w:rsidRPr="00633745" w:rsidRDefault="00EB693C" w:rsidP="004D0980">
      <w:pPr>
        <w:numPr>
          <w:ilvl w:val="1"/>
          <w:numId w:val="13"/>
        </w:numPr>
        <w:spacing w:before="100" w:beforeAutospacing="1" w:after="100" w:afterAutospacing="1" w:line="360" w:lineRule="auto"/>
        <w:rPr>
          <w:rFonts w:ascii="Times New Roman" w:hAnsi="Times New Roman" w:cs="Times New Roman"/>
          <w:sz w:val="26"/>
          <w:szCs w:val="26"/>
        </w:rPr>
      </w:pPr>
      <w:r w:rsidRPr="00633745">
        <w:rPr>
          <w:rStyle w:val="Strong"/>
          <w:rFonts w:ascii="Times New Roman" w:hAnsi="Times New Roman" w:cs="Times New Roman"/>
          <w:sz w:val="26"/>
          <w:szCs w:val="26"/>
        </w:rPr>
        <w:t>HTML and JavaScript</w:t>
      </w:r>
      <w:r w:rsidRPr="00633745">
        <w:rPr>
          <w:rFonts w:ascii="Times New Roman" w:hAnsi="Times New Roman" w:cs="Times New Roman"/>
          <w:sz w:val="26"/>
          <w:szCs w:val="26"/>
        </w:rPr>
        <w:t>: Implements task assignment features with dropdowns or checkboxes for team members. Updates task data structure to include team assignments.</w:t>
      </w:r>
    </w:p>
    <w:p w14:paraId="730868E2" w14:textId="77777777" w:rsidR="00EB693C" w:rsidRPr="00633745" w:rsidRDefault="00EB693C" w:rsidP="004D0980">
      <w:pPr>
        <w:pStyle w:val="NormalWeb"/>
        <w:numPr>
          <w:ilvl w:val="0"/>
          <w:numId w:val="13"/>
        </w:numPr>
        <w:spacing w:line="360" w:lineRule="auto"/>
        <w:rPr>
          <w:sz w:val="26"/>
          <w:szCs w:val="26"/>
        </w:rPr>
      </w:pPr>
      <w:r w:rsidRPr="00633745">
        <w:rPr>
          <w:rStyle w:val="Strong"/>
          <w:sz w:val="26"/>
          <w:szCs w:val="26"/>
        </w:rPr>
        <w:t>Habit Tracker</w:t>
      </w:r>
    </w:p>
    <w:p w14:paraId="24ACA495" w14:textId="77777777" w:rsidR="00EB693C" w:rsidRPr="00633745" w:rsidRDefault="00EB693C" w:rsidP="004D0980">
      <w:pPr>
        <w:numPr>
          <w:ilvl w:val="1"/>
          <w:numId w:val="13"/>
        </w:numPr>
        <w:spacing w:before="100" w:beforeAutospacing="1" w:after="100" w:afterAutospacing="1" w:line="360" w:lineRule="auto"/>
        <w:rPr>
          <w:rFonts w:ascii="Times New Roman" w:hAnsi="Times New Roman" w:cs="Times New Roman"/>
          <w:sz w:val="26"/>
          <w:szCs w:val="26"/>
        </w:rPr>
      </w:pPr>
      <w:r w:rsidRPr="00633745">
        <w:rPr>
          <w:rStyle w:val="Strong"/>
          <w:rFonts w:ascii="Times New Roman" w:hAnsi="Times New Roman" w:cs="Times New Roman"/>
          <w:sz w:val="26"/>
          <w:szCs w:val="26"/>
        </w:rPr>
        <w:t>JavaScript</w:t>
      </w:r>
      <w:r w:rsidRPr="00633745">
        <w:rPr>
          <w:rFonts w:ascii="Times New Roman" w:hAnsi="Times New Roman" w:cs="Times New Roman"/>
          <w:sz w:val="26"/>
          <w:szCs w:val="26"/>
        </w:rPr>
        <w:t xml:space="preserve">: Tracks daily habits with checkboxes or progress bars. Stores habit completion status in </w:t>
      </w:r>
      <w:proofErr w:type="spellStart"/>
      <w:r w:rsidRPr="00633745">
        <w:rPr>
          <w:rFonts w:ascii="Times New Roman" w:hAnsi="Times New Roman" w:cs="Times New Roman"/>
          <w:sz w:val="26"/>
          <w:szCs w:val="26"/>
        </w:rPr>
        <w:t>LocalStorage</w:t>
      </w:r>
      <w:proofErr w:type="spellEnd"/>
      <w:r w:rsidRPr="00633745">
        <w:rPr>
          <w:rFonts w:ascii="Times New Roman" w:hAnsi="Times New Roman" w:cs="Times New Roman"/>
          <w:sz w:val="26"/>
          <w:szCs w:val="26"/>
        </w:rPr>
        <w:t xml:space="preserve"> for persistence.</w:t>
      </w:r>
    </w:p>
    <w:p w14:paraId="0E32B2FC" w14:textId="77777777" w:rsidR="00EB693C" w:rsidRPr="00633745" w:rsidRDefault="00EB693C" w:rsidP="004D0980">
      <w:pPr>
        <w:pStyle w:val="NormalWeb"/>
        <w:numPr>
          <w:ilvl w:val="0"/>
          <w:numId w:val="13"/>
        </w:numPr>
        <w:spacing w:line="360" w:lineRule="auto"/>
        <w:rPr>
          <w:sz w:val="26"/>
          <w:szCs w:val="26"/>
        </w:rPr>
      </w:pPr>
      <w:r w:rsidRPr="00633745">
        <w:rPr>
          <w:rStyle w:val="Strong"/>
          <w:sz w:val="26"/>
          <w:szCs w:val="26"/>
        </w:rPr>
        <w:t>Calendar to Display Notes</w:t>
      </w:r>
    </w:p>
    <w:p w14:paraId="4A0932A1" w14:textId="77777777" w:rsidR="00EB693C" w:rsidRPr="00633745" w:rsidRDefault="00EB693C" w:rsidP="004D0980">
      <w:pPr>
        <w:numPr>
          <w:ilvl w:val="1"/>
          <w:numId w:val="13"/>
        </w:numPr>
        <w:spacing w:before="100" w:beforeAutospacing="1" w:after="100" w:afterAutospacing="1" w:line="360" w:lineRule="auto"/>
        <w:rPr>
          <w:rFonts w:ascii="Times New Roman" w:hAnsi="Times New Roman" w:cs="Times New Roman"/>
          <w:sz w:val="26"/>
          <w:szCs w:val="26"/>
        </w:rPr>
      </w:pPr>
      <w:proofErr w:type="spellStart"/>
      <w:r w:rsidRPr="00633745">
        <w:rPr>
          <w:rStyle w:val="Strong"/>
          <w:rFonts w:ascii="Times New Roman" w:hAnsi="Times New Roman" w:cs="Times New Roman"/>
          <w:sz w:val="26"/>
          <w:szCs w:val="26"/>
        </w:rPr>
        <w:t>FullCalendar</w:t>
      </w:r>
      <w:proofErr w:type="spellEnd"/>
      <w:r w:rsidRPr="00633745">
        <w:rPr>
          <w:rStyle w:val="Strong"/>
          <w:rFonts w:ascii="Times New Roman" w:hAnsi="Times New Roman" w:cs="Times New Roman"/>
          <w:sz w:val="26"/>
          <w:szCs w:val="26"/>
        </w:rPr>
        <w:t xml:space="preserve"> Integration</w:t>
      </w:r>
      <w:r w:rsidRPr="00633745">
        <w:rPr>
          <w:rFonts w:ascii="Times New Roman" w:hAnsi="Times New Roman" w:cs="Times New Roman"/>
          <w:sz w:val="26"/>
          <w:szCs w:val="26"/>
        </w:rPr>
        <w:t xml:space="preserve">: Integrates </w:t>
      </w:r>
      <w:proofErr w:type="spellStart"/>
      <w:r w:rsidRPr="00633745">
        <w:rPr>
          <w:rFonts w:ascii="Times New Roman" w:hAnsi="Times New Roman" w:cs="Times New Roman"/>
          <w:sz w:val="26"/>
          <w:szCs w:val="26"/>
        </w:rPr>
        <w:t>FullCalendar</w:t>
      </w:r>
      <w:proofErr w:type="spellEnd"/>
      <w:r w:rsidRPr="00633745">
        <w:rPr>
          <w:rFonts w:ascii="Times New Roman" w:hAnsi="Times New Roman" w:cs="Times New Roman"/>
          <w:sz w:val="26"/>
          <w:szCs w:val="26"/>
        </w:rPr>
        <w:t xml:space="preserve"> plugin to display tasks and notes based on due dates. Utilizes Moment.js for date manipulation and formatting.</w:t>
      </w:r>
    </w:p>
    <w:p w14:paraId="194DCADB" w14:textId="77777777" w:rsidR="00EB693C" w:rsidRPr="004D0980" w:rsidRDefault="00EB693C" w:rsidP="004D0980">
      <w:pPr>
        <w:spacing w:line="360" w:lineRule="auto"/>
        <w:rPr>
          <w:rFonts w:ascii="Times New Roman" w:hAnsi="Times New Roman" w:cs="Times New Roman"/>
        </w:rPr>
      </w:pPr>
    </w:p>
    <w:p w14:paraId="2D4DEEC3" w14:textId="77777777" w:rsidR="00987B23" w:rsidRPr="004D0980" w:rsidRDefault="00967058" w:rsidP="004D0980">
      <w:pPr>
        <w:pStyle w:val="Heading1"/>
        <w:spacing w:line="360" w:lineRule="auto"/>
        <w:rPr>
          <w:rFonts w:ascii="Times New Roman" w:hAnsi="Times New Roman" w:cs="Times New Roman"/>
          <w:sz w:val="56"/>
          <w:szCs w:val="56"/>
        </w:rPr>
      </w:pPr>
      <w:r w:rsidRPr="004D0980">
        <w:rPr>
          <w:rFonts w:ascii="Times New Roman" w:hAnsi="Times New Roman" w:cs="Times New Roman"/>
          <w:sz w:val="56"/>
          <w:szCs w:val="56"/>
        </w:rPr>
        <w:t>6. Challenges and Solutions</w:t>
      </w:r>
    </w:p>
    <w:p w14:paraId="7D7FBD40" w14:textId="77777777" w:rsidR="00EB693C" w:rsidRPr="004D0980" w:rsidRDefault="00EB693C" w:rsidP="004D0980">
      <w:pPr>
        <w:pStyle w:val="Heading4"/>
        <w:spacing w:line="360" w:lineRule="auto"/>
        <w:rPr>
          <w:rFonts w:ascii="Times New Roman" w:hAnsi="Times New Roman" w:cs="Times New Roman"/>
          <w:sz w:val="28"/>
          <w:szCs w:val="28"/>
        </w:rPr>
      </w:pPr>
      <w:r w:rsidRPr="004D0980">
        <w:rPr>
          <w:rFonts w:ascii="Times New Roman" w:hAnsi="Times New Roman" w:cs="Times New Roman"/>
          <w:sz w:val="28"/>
          <w:szCs w:val="28"/>
        </w:rPr>
        <w:t>Challenges and Solutions</w:t>
      </w:r>
    </w:p>
    <w:p w14:paraId="288C3C7C" w14:textId="77777777" w:rsidR="00EB693C" w:rsidRPr="004D0980" w:rsidRDefault="00EB693C" w:rsidP="004D0980">
      <w:pPr>
        <w:pStyle w:val="NormalWeb"/>
        <w:numPr>
          <w:ilvl w:val="0"/>
          <w:numId w:val="34"/>
        </w:numPr>
        <w:spacing w:line="360" w:lineRule="auto"/>
        <w:rPr>
          <w:sz w:val="28"/>
          <w:szCs w:val="28"/>
        </w:rPr>
      </w:pPr>
      <w:r w:rsidRPr="004D0980">
        <w:rPr>
          <w:rStyle w:val="Strong"/>
          <w:sz w:val="28"/>
          <w:szCs w:val="28"/>
        </w:rPr>
        <w:t>Challenge</w:t>
      </w:r>
      <w:r w:rsidRPr="004D0980">
        <w:rPr>
          <w:sz w:val="28"/>
          <w:szCs w:val="28"/>
        </w:rPr>
        <w:t>: Managing complex task dependencies and team assignments.</w:t>
      </w:r>
    </w:p>
    <w:p w14:paraId="26F91AD2" w14:textId="77777777" w:rsidR="00EB693C" w:rsidRPr="004D0980" w:rsidRDefault="00EB693C" w:rsidP="004D0980">
      <w:pPr>
        <w:numPr>
          <w:ilvl w:val="1"/>
          <w:numId w:val="35"/>
        </w:numPr>
        <w:spacing w:before="100" w:beforeAutospacing="1" w:after="100" w:afterAutospacing="1" w:line="360" w:lineRule="auto"/>
        <w:rPr>
          <w:rFonts w:ascii="Times New Roman" w:hAnsi="Times New Roman" w:cs="Times New Roman"/>
          <w:sz w:val="28"/>
          <w:szCs w:val="28"/>
        </w:rPr>
      </w:pPr>
      <w:r w:rsidRPr="004D0980">
        <w:rPr>
          <w:rStyle w:val="Strong"/>
          <w:rFonts w:ascii="Times New Roman" w:hAnsi="Times New Roman" w:cs="Times New Roman"/>
          <w:sz w:val="28"/>
          <w:szCs w:val="28"/>
        </w:rPr>
        <w:t>Solution</w:t>
      </w:r>
      <w:r w:rsidRPr="004D0980">
        <w:rPr>
          <w:rFonts w:ascii="Times New Roman" w:hAnsi="Times New Roman" w:cs="Times New Roman"/>
          <w:sz w:val="28"/>
          <w:szCs w:val="28"/>
        </w:rPr>
        <w:t>: Implemented task data structures with properties for team assignments and utilized dropdowns or checkboxes for team member selection.</w:t>
      </w:r>
    </w:p>
    <w:p w14:paraId="3D869F7D" w14:textId="77777777" w:rsidR="00EB693C" w:rsidRPr="004D0980" w:rsidRDefault="00EB693C" w:rsidP="004D0980">
      <w:pPr>
        <w:pStyle w:val="NormalWeb"/>
        <w:numPr>
          <w:ilvl w:val="0"/>
          <w:numId w:val="34"/>
        </w:numPr>
        <w:spacing w:line="360" w:lineRule="auto"/>
        <w:rPr>
          <w:sz w:val="28"/>
          <w:szCs w:val="28"/>
        </w:rPr>
      </w:pPr>
      <w:r w:rsidRPr="004D0980">
        <w:rPr>
          <w:rStyle w:val="Strong"/>
          <w:sz w:val="28"/>
          <w:szCs w:val="28"/>
        </w:rPr>
        <w:t>Challenge</w:t>
      </w:r>
      <w:r w:rsidRPr="004D0980">
        <w:rPr>
          <w:sz w:val="28"/>
          <w:szCs w:val="28"/>
        </w:rPr>
        <w:t>: Ensuring responsive design and cross-browser compatibility.</w:t>
      </w:r>
    </w:p>
    <w:p w14:paraId="70A156E6" w14:textId="77777777" w:rsidR="00EB693C" w:rsidRPr="004D0980" w:rsidRDefault="00EB693C" w:rsidP="004D0980">
      <w:pPr>
        <w:pStyle w:val="ListParagraph"/>
        <w:numPr>
          <w:ilvl w:val="0"/>
          <w:numId w:val="36"/>
        </w:numPr>
        <w:spacing w:before="100" w:beforeAutospacing="1" w:after="100" w:afterAutospacing="1" w:line="360" w:lineRule="auto"/>
        <w:rPr>
          <w:rFonts w:ascii="Times New Roman" w:hAnsi="Times New Roman" w:cs="Times New Roman"/>
          <w:sz w:val="28"/>
          <w:szCs w:val="28"/>
        </w:rPr>
      </w:pPr>
      <w:r w:rsidRPr="004D0980">
        <w:rPr>
          <w:rStyle w:val="Strong"/>
          <w:rFonts w:ascii="Times New Roman" w:hAnsi="Times New Roman" w:cs="Times New Roman"/>
          <w:sz w:val="28"/>
          <w:szCs w:val="28"/>
        </w:rPr>
        <w:t>Solution</w:t>
      </w:r>
      <w:r w:rsidRPr="004D0980">
        <w:rPr>
          <w:rFonts w:ascii="Times New Roman" w:hAnsi="Times New Roman" w:cs="Times New Roman"/>
          <w:sz w:val="28"/>
          <w:szCs w:val="28"/>
        </w:rPr>
        <w:t>: Utilized Bootstrap for responsive layout and tested extensively across different browsers and devices.</w:t>
      </w:r>
    </w:p>
    <w:p w14:paraId="16F1256A" w14:textId="77777777" w:rsidR="00EB693C" w:rsidRPr="004D0980" w:rsidRDefault="00EB693C" w:rsidP="004D0980">
      <w:pPr>
        <w:spacing w:line="360" w:lineRule="auto"/>
        <w:rPr>
          <w:rFonts w:ascii="Times New Roman" w:hAnsi="Times New Roman" w:cs="Times New Roman"/>
        </w:rPr>
      </w:pPr>
    </w:p>
    <w:p w14:paraId="3A894928" w14:textId="77777777" w:rsidR="00633745" w:rsidRDefault="00633745" w:rsidP="004D0980">
      <w:pPr>
        <w:pStyle w:val="Heading1"/>
        <w:spacing w:line="360" w:lineRule="auto"/>
        <w:rPr>
          <w:rFonts w:ascii="Times New Roman" w:hAnsi="Times New Roman" w:cs="Times New Roman"/>
          <w:sz w:val="52"/>
          <w:szCs w:val="52"/>
        </w:rPr>
      </w:pPr>
    </w:p>
    <w:p w14:paraId="02C74D4D" w14:textId="77777777" w:rsidR="00633745" w:rsidRDefault="00633745" w:rsidP="004D0980">
      <w:pPr>
        <w:spacing w:line="360" w:lineRule="auto"/>
        <w:rPr>
          <w:rFonts w:ascii="Times New Roman" w:hAnsi="Times New Roman" w:cs="Times New Roman"/>
          <w:sz w:val="28"/>
          <w:szCs w:val="28"/>
        </w:rPr>
      </w:pPr>
    </w:p>
    <w:p w14:paraId="535CB3C9" w14:textId="77777777" w:rsidR="00633745" w:rsidRDefault="00633745" w:rsidP="004D0980">
      <w:pPr>
        <w:spacing w:line="360" w:lineRule="auto"/>
        <w:rPr>
          <w:rFonts w:ascii="Times New Roman" w:hAnsi="Times New Roman" w:cs="Times New Roman"/>
          <w:sz w:val="28"/>
          <w:szCs w:val="28"/>
        </w:rPr>
      </w:pPr>
    </w:p>
    <w:p w14:paraId="4B21F140" w14:textId="77777777" w:rsidR="00633745" w:rsidRDefault="00633745" w:rsidP="004D0980">
      <w:pPr>
        <w:spacing w:line="360" w:lineRule="auto"/>
        <w:rPr>
          <w:rFonts w:ascii="Times New Roman" w:hAnsi="Times New Roman" w:cs="Times New Roman"/>
          <w:sz w:val="28"/>
          <w:szCs w:val="28"/>
        </w:rPr>
      </w:pPr>
    </w:p>
    <w:p w14:paraId="21BBD399" w14:textId="77777777" w:rsidR="00633745" w:rsidRDefault="00633745" w:rsidP="004D0980">
      <w:pPr>
        <w:spacing w:line="360" w:lineRule="auto"/>
        <w:rPr>
          <w:rFonts w:ascii="Times New Roman" w:hAnsi="Times New Roman" w:cs="Times New Roman"/>
          <w:sz w:val="28"/>
          <w:szCs w:val="28"/>
        </w:rPr>
      </w:pPr>
    </w:p>
    <w:p w14:paraId="5A89FB0B" w14:textId="4C0733E5" w:rsidR="00633745" w:rsidRDefault="00633745" w:rsidP="00633745">
      <w:pPr>
        <w:pStyle w:val="Heading1"/>
        <w:rPr>
          <w:rFonts w:ascii="Times New Roman" w:hAnsi="Times New Roman" w:cs="Times New Roman"/>
          <w:sz w:val="56"/>
          <w:szCs w:val="56"/>
        </w:rPr>
      </w:pPr>
      <w:r w:rsidRPr="00633745">
        <w:rPr>
          <w:rFonts w:ascii="Times New Roman" w:hAnsi="Times New Roman" w:cs="Times New Roman"/>
          <w:sz w:val="56"/>
          <w:szCs w:val="56"/>
        </w:rPr>
        <w:lastRenderedPageBreak/>
        <w:t>7.Conclusion</w:t>
      </w:r>
    </w:p>
    <w:p w14:paraId="6927A29E" w14:textId="77777777" w:rsidR="00633745" w:rsidRPr="00633745" w:rsidRDefault="00633745" w:rsidP="00633745"/>
    <w:p w14:paraId="7EE337D4" w14:textId="3DB16C06" w:rsidR="00EB693C" w:rsidRPr="004D0980" w:rsidRDefault="00EB693C" w:rsidP="004D0980">
      <w:pPr>
        <w:spacing w:line="360" w:lineRule="auto"/>
        <w:rPr>
          <w:rFonts w:ascii="Times New Roman" w:hAnsi="Times New Roman" w:cs="Times New Roman"/>
          <w:sz w:val="28"/>
          <w:szCs w:val="28"/>
        </w:rPr>
      </w:pPr>
      <w:r w:rsidRPr="004D0980">
        <w:rPr>
          <w:rFonts w:ascii="Times New Roman" w:hAnsi="Times New Roman" w:cs="Times New Roman"/>
          <w:sz w:val="28"/>
          <w:szCs w:val="28"/>
        </w:rPr>
        <w:t>The Task Scheduler project successfully leverages modern web technologies—HTML, CSS, and JavaScript—to create a robust application for task management. With a focus on user experience and functionality, the project aims to streamline task organization and enhance productivity. By implementing features like task creation, notes, team collaboration, habit tracking, and a calendar view, the application provides a comprehensive solution for individuals and teams alike.</w:t>
      </w:r>
    </w:p>
    <w:p w14:paraId="5A30E98D" w14:textId="77777777" w:rsidR="00987B23" w:rsidRPr="004D0980" w:rsidRDefault="00967058" w:rsidP="004D0980">
      <w:pPr>
        <w:pStyle w:val="Heading1"/>
        <w:spacing w:line="360" w:lineRule="auto"/>
        <w:rPr>
          <w:rFonts w:ascii="Times New Roman" w:hAnsi="Times New Roman" w:cs="Times New Roman"/>
          <w:sz w:val="56"/>
          <w:szCs w:val="56"/>
        </w:rPr>
      </w:pPr>
      <w:r w:rsidRPr="004D0980">
        <w:rPr>
          <w:rFonts w:ascii="Times New Roman" w:hAnsi="Times New Roman" w:cs="Times New Roman"/>
          <w:sz w:val="56"/>
          <w:szCs w:val="56"/>
        </w:rPr>
        <w:t>8. Future Enhancements</w:t>
      </w:r>
    </w:p>
    <w:p w14:paraId="5C209DE6" w14:textId="3A1D57E5" w:rsidR="00EB693C" w:rsidRPr="004D0980" w:rsidRDefault="00EB693C" w:rsidP="004D0980">
      <w:pPr>
        <w:numPr>
          <w:ilvl w:val="0"/>
          <w:numId w:val="10"/>
        </w:numPr>
        <w:spacing w:before="100" w:beforeAutospacing="1" w:after="100" w:afterAutospacing="1" w:line="360" w:lineRule="auto"/>
        <w:rPr>
          <w:rFonts w:ascii="Times New Roman" w:eastAsia="Times New Roman" w:hAnsi="Times New Roman" w:cs="Times New Roman"/>
          <w:sz w:val="28"/>
          <w:szCs w:val="28"/>
          <w:lang w:val="en-IN" w:eastAsia="en-IN"/>
        </w:rPr>
      </w:pPr>
      <w:r w:rsidRPr="004D0980">
        <w:rPr>
          <w:rFonts w:ascii="Times New Roman" w:eastAsia="Times New Roman" w:hAnsi="Times New Roman" w:cs="Times New Roman"/>
          <w:b/>
          <w:bCs/>
          <w:sz w:val="28"/>
          <w:szCs w:val="28"/>
          <w:lang w:val="en-IN" w:eastAsia="en-IN"/>
        </w:rPr>
        <w:t>User Authentication</w:t>
      </w:r>
      <w:r w:rsidRPr="004D0980">
        <w:rPr>
          <w:rFonts w:ascii="Times New Roman" w:eastAsia="Times New Roman" w:hAnsi="Times New Roman" w:cs="Times New Roman"/>
          <w:sz w:val="28"/>
          <w:szCs w:val="28"/>
          <w:lang w:val="en-IN" w:eastAsia="en-IN"/>
        </w:rPr>
        <w:t>: Implement user accounts with login functionality to secure data and personalize user experience.</w:t>
      </w:r>
    </w:p>
    <w:p w14:paraId="596011CC" w14:textId="77777777" w:rsidR="00EB693C" w:rsidRPr="004D0980" w:rsidRDefault="00EB693C" w:rsidP="004D0980">
      <w:pPr>
        <w:numPr>
          <w:ilvl w:val="0"/>
          <w:numId w:val="10"/>
        </w:numPr>
        <w:spacing w:before="100" w:beforeAutospacing="1" w:after="100" w:afterAutospacing="1" w:line="360" w:lineRule="auto"/>
        <w:rPr>
          <w:rFonts w:ascii="Times New Roman" w:eastAsia="Times New Roman" w:hAnsi="Times New Roman" w:cs="Times New Roman"/>
          <w:sz w:val="28"/>
          <w:szCs w:val="28"/>
          <w:lang w:val="en-IN" w:eastAsia="en-IN"/>
        </w:rPr>
      </w:pPr>
      <w:r w:rsidRPr="004D0980">
        <w:rPr>
          <w:rFonts w:ascii="Times New Roman" w:eastAsia="Times New Roman" w:hAnsi="Times New Roman" w:cs="Times New Roman"/>
          <w:b/>
          <w:bCs/>
          <w:sz w:val="28"/>
          <w:szCs w:val="28"/>
          <w:lang w:val="en-IN" w:eastAsia="en-IN"/>
        </w:rPr>
        <w:t>Real-time Collaboration</w:t>
      </w:r>
      <w:r w:rsidRPr="004D0980">
        <w:rPr>
          <w:rFonts w:ascii="Times New Roman" w:eastAsia="Times New Roman" w:hAnsi="Times New Roman" w:cs="Times New Roman"/>
          <w:sz w:val="28"/>
          <w:szCs w:val="28"/>
          <w:lang w:val="en-IN" w:eastAsia="en-IN"/>
        </w:rPr>
        <w:t>: Enable real-time updates and notifications for team members collaborating on tasks.</w:t>
      </w:r>
    </w:p>
    <w:p w14:paraId="559798B9" w14:textId="77777777" w:rsidR="00EB693C" w:rsidRPr="004D0980" w:rsidRDefault="00EB693C" w:rsidP="004D0980">
      <w:pPr>
        <w:numPr>
          <w:ilvl w:val="0"/>
          <w:numId w:val="10"/>
        </w:numPr>
        <w:spacing w:before="100" w:beforeAutospacing="1" w:after="100" w:afterAutospacing="1" w:line="360" w:lineRule="auto"/>
        <w:rPr>
          <w:rFonts w:ascii="Times New Roman" w:eastAsia="Times New Roman" w:hAnsi="Times New Roman" w:cs="Times New Roman"/>
          <w:sz w:val="28"/>
          <w:szCs w:val="28"/>
          <w:lang w:val="en-IN" w:eastAsia="en-IN"/>
        </w:rPr>
      </w:pPr>
      <w:r w:rsidRPr="004D0980">
        <w:rPr>
          <w:rFonts w:ascii="Times New Roman" w:eastAsia="Times New Roman" w:hAnsi="Times New Roman" w:cs="Times New Roman"/>
          <w:b/>
          <w:bCs/>
          <w:sz w:val="28"/>
          <w:szCs w:val="28"/>
          <w:lang w:val="en-IN" w:eastAsia="en-IN"/>
        </w:rPr>
        <w:t>Advanced Reporting</w:t>
      </w:r>
      <w:r w:rsidRPr="004D0980">
        <w:rPr>
          <w:rFonts w:ascii="Times New Roman" w:eastAsia="Times New Roman" w:hAnsi="Times New Roman" w:cs="Times New Roman"/>
          <w:sz w:val="28"/>
          <w:szCs w:val="28"/>
          <w:lang w:val="en-IN" w:eastAsia="en-IN"/>
        </w:rPr>
        <w:t>: Introduce analytics and reporting features to track productivity metrics and task completion rates.</w:t>
      </w:r>
    </w:p>
    <w:p w14:paraId="33CAD457" w14:textId="77777777" w:rsidR="00EB693C" w:rsidRPr="004D0980" w:rsidRDefault="00EB693C" w:rsidP="004D0980">
      <w:pPr>
        <w:numPr>
          <w:ilvl w:val="0"/>
          <w:numId w:val="10"/>
        </w:numPr>
        <w:spacing w:before="100" w:beforeAutospacing="1" w:after="100" w:afterAutospacing="1" w:line="360" w:lineRule="auto"/>
        <w:rPr>
          <w:rFonts w:ascii="Times New Roman" w:eastAsia="Times New Roman" w:hAnsi="Times New Roman" w:cs="Times New Roman"/>
          <w:sz w:val="28"/>
          <w:szCs w:val="28"/>
          <w:lang w:val="en-IN" w:eastAsia="en-IN"/>
        </w:rPr>
      </w:pPr>
      <w:r w:rsidRPr="004D0980">
        <w:rPr>
          <w:rFonts w:ascii="Times New Roman" w:eastAsia="Times New Roman" w:hAnsi="Times New Roman" w:cs="Times New Roman"/>
          <w:b/>
          <w:bCs/>
          <w:sz w:val="28"/>
          <w:szCs w:val="28"/>
          <w:lang w:val="en-IN" w:eastAsia="en-IN"/>
        </w:rPr>
        <w:t>Mobile App Integration</w:t>
      </w:r>
      <w:r w:rsidRPr="004D0980">
        <w:rPr>
          <w:rFonts w:ascii="Times New Roman" w:eastAsia="Times New Roman" w:hAnsi="Times New Roman" w:cs="Times New Roman"/>
          <w:sz w:val="28"/>
          <w:szCs w:val="28"/>
          <w:lang w:val="en-IN" w:eastAsia="en-IN"/>
        </w:rPr>
        <w:t>: Develop a mobile app version for on-the-go task management and synchronization with the web platform.</w:t>
      </w:r>
    </w:p>
    <w:p w14:paraId="0740CD00" w14:textId="77777777" w:rsidR="00EB693C" w:rsidRPr="004D0980" w:rsidRDefault="00EB693C" w:rsidP="004D0980">
      <w:pPr>
        <w:numPr>
          <w:ilvl w:val="0"/>
          <w:numId w:val="10"/>
        </w:numPr>
        <w:spacing w:before="100" w:beforeAutospacing="1" w:after="100" w:afterAutospacing="1" w:line="360" w:lineRule="auto"/>
        <w:rPr>
          <w:rFonts w:ascii="Times New Roman" w:eastAsia="Times New Roman" w:hAnsi="Times New Roman" w:cs="Times New Roman"/>
          <w:sz w:val="28"/>
          <w:szCs w:val="28"/>
          <w:lang w:val="en-IN" w:eastAsia="en-IN"/>
        </w:rPr>
      </w:pPr>
      <w:r w:rsidRPr="004D0980">
        <w:rPr>
          <w:rFonts w:ascii="Times New Roman" w:eastAsia="Times New Roman" w:hAnsi="Times New Roman" w:cs="Times New Roman"/>
          <w:b/>
          <w:bCs/>
          <w:sz w:val="28"/>
          <w:szCs w:val="28"/>
          <w:lang w:val="en-IN" w:eastAsia="en-IN"/>
        </w:rPr>
        <w:t>Integration with External Tools</w:t>
      </w:r>
      <w:r w:rsidRPr="004D0980">
        <w:rPr>
          <w:rFonts w:ascii="Times New Roman" w:eastAsia="Times New Roman" w:hAnsi="Times New Roman" w:cs="Times New Roman"/>
          <w:sz w:val="28"/>
          <w:szCs w:val="28"/>
          <w:lang w:val="en-IN" w:eastAsia="en-IN"/>
        </w:rPr>
        <w:t>: Integrate with popular productivity tools such as Slack, Google Calendar, and Trello for seamless data exchange and workflow management.</w:t>
      </w:r>
    </w:p>
    <w:p w14:paraId="453D95AC" w14:textId="77777777" w:rsidR="00987B23" w:rsidRPr="004D0980" w:rsidRDefault="00967058" w:rsidP="004D0980">
      <w:pPr>
        <w:pStyle w:val="Heading1"/>
        <w:spacing w:line="360" w:lineRule="auto"/>
        <w:rPr>
          <w:rFonts w:ascii="Times New Roman" w:hAnsi="Times New Roman" w:cs="Times New Roman"/>
          <w:sz w:val="56"/>
          <w:szCs w:val="56"/>
        </w:rPr>
      </w:pPr>
      <w:r w:rsidRPr="004D0980">
        <w:rPr>
          <w:rFonts w:ascii="Times New Roman" w:hAnsi="Times New Roman" w:cs="Times New Roman"/>
          <w:sz w:val="56"/>
          <w:szCs w:val="56"/>
        </w:rPr>
        <w:lastRenderedPageBreak/>
        <w:t>9. References</w:t>
      </w:r>
    </w:p>
    <w:p w14:paraId="1CA7EE64" w14:textId="77777777" w:rsidR="00EB693C" w:rsidRPr="004D0980" w:rsidRDefault="00EB693C" w:rsidP="004D0980">
      <w:pPr>
        <w:numPr>
          <w:ilvl w:val="0"/>
          <w:numId w:val="11"/>
        </w:numPr>
        <w:spacing w:before="100" w:beforeAutospacing="1" w:after="100" w:afterAutospacing="1" w:line="360" w:lineRule="auto"/>
        <w:rPr>
          <w:rFonts w:ascii="Times New Roman" w:eastAsia="Times New Roman" w:hAnsi="Times New Roman" w:cs="Times New Roman"/>
          <w:sz w:val="28"/>
          <w:szCs w:val="28"/>
          <w:lang w:val="en-IN" w:eastAsia="en-IN"/>
        </w:rPr>
      </w:pPr>
      <w:r w:rsidRPr="004D0980">
        <w:rPr>
          <w:rFonts w:ascii="Times New Roman" w:eastAsia="Times New Roman" w:hAnsi="Times New Roman" w:cs="Times New Roman"/>
          <w:sz w:val="28"/>
          <w:szCs w:val="28"/>
          <w:lang w:val="en-IN" w:eastAsia="en-IN"/>
        </w:rPr>
        <w:t xml:space="preserve">MDN Web Docs for HTML, CSS, and JavaScript reference: </w:t>
      </w:r>
      <w:hyperlink r:id="rId8" w:tgtFrame="_new" w:history="1">
        <w:r w:rsidRPr="004D0980">
          <w:rPr>
            <w:rFonts w:ascii="Times New Roman" w:eastAsia="Times New Roman" w:hAnsi="Times New Roman" w:cs="Times New Roman"/>
            <w:color w:val="0000FF"/>
            <w:sz w:val="28"/>
            <w:szCs w:val="28"/>
            <w:u w:val="single"/>
            <w:lang w:val="en-IN" w:eastAsia="en-IN"/>
          </w:rPr>
          <w:t>https://developer.mozilla.org</w:t>
        </w:r>
      </w:hyperlink>
    </w:p>
    <w:p w14:paraId="71713C21" w14:textId="77777777" w:rsidR="00EB693C" w:rsidRPr="004D0980" w:rsidRDefault="00EB693C" w:rsidP="004D0980">
      <w:pPr>
        <w:numPr>
          <w:ilvl w:val="0"/>
          <w:numId w:val="11"/>
        </w:numPr>
        <w:spacing w:before="100" w:beforeAutospacing="1" w:after="100" w:afterAutospacing="1" w:line="360" w:lineRule="auto"/>
        <w:rPr>
          <w:rFonts w:ascii="Times New Roman" w:eastAsia="Times New Roman" w:hAnsi="Times New Roman" w:cs="Times New Roman"/>
          <w:sz w:val="28"/>
          <w:szCs w:val="28"/>
          <w:lang w:val="en-IN" w:eastAsia="en-IN"/>
        </w:rPr>
      </w:pPr>
      <w:r w:rsidRPr="004D0980">
        <w:rPr>
          <w:rFonts w:ascii="Times New Roman" w:eastAsia="Times New Roman" w:hAnsi="Times New Roman" w:cs="Times New Roman"/>
          <w:sz w:val="28"/>
          <w:szCs w:val="28"/>
          <w:lang w:val="en-IN" w:eastAsia="en-IN"/>
        </w:rPr>
        <w:t>Bootstrap documentation for responsive design components: https://getbootstrap.com/docs</w:t>
      </w:r>
    </w:p>
    <w:p w14:paraId="201CBAF9" w14:textId="77777777" w:rsidR="00EB693C" w:rsidRPr="004D0980" w:rsidRDefault="00EB693C" w:rsidP="008B08C9">
      <w:pPr>
        <w:numPr>
          <w:ilvl w:val="0"/>
          <w:numId w:val="11"/>
        </w:numPr>
        <w:spacing w:before="100" w:beforeAutospacing="1" w:after="100" w:afterAutospacing="1" w:line="360" w:lineRule="auto"/>
        <w:rPr>
          <w:rFonts w:ascii="Times New Roman" w:eastAsia="Times New Roman" w:hAnsi="Times New Roman" w:cs="Times New Roman"/>
          <w:sz w:val="28"/>
          <w:szCs w:val="28"/>
          <w:lang w:val="en-IN" w:eastAsia="en-IN"/>
        </w:rPr>
      </w:pPr>
      <w:proofErr w:type="spellStart"/>
      <w:r w:rsidRPr="004D0980">
        <w:rPr>
          <w:rFonts w:ascii="Times New Roman" w:eastAsia="Times New Roman" w:hAnsi="Times New Roman" w:cs="Times New Roman"/>
          <w:sz w:val="28"/>
          <w:szCs w:val="28"/>
          <w:lang w:val="en-IN" w:eastAsia="en-IN"/>
        </w:rPr>
        <w:t>FullCalendar</w:t>
      </w:r>
      <w:proofErr w:type="spellEnd"/>
      <w:r w:rsidRPr="004D0980">
        <w:rPr>
          <w:rFonts w:ascii="Times New Roman" w:eastAsia="Times New Roman" w:hAnsi="Times New Roman" w:cs="Times New Roman"/>
          <w:sz w:val="28"/>
          <w:szCs w:val="28"/>
          <w:lang w:val="en-IN" w:eastAsia="en-IN"/>
        </w:rPr>
        <w:t xml:space="preserve"> documentation for integrating calendar functionalities: https://fullcalendar.io/docs</w:t>
      </w:r>
    </w:p>
    <w:p w14:paraId="093D950A" w14:textId="77777777" w:rsidR="00EB693C" w:rsidRPr="004D0980" w:rsidRDefault="00EB693C" w:rsidP="004D0980">
      <w:pPr>
        <w:numPr>
          <w:ilvl w:val="0"/>
          <w:numId w:val="11"/>
        </w:numPr>
        <w:spacing w:before="100" w:beforeAutospacing="1" w:after="100" w:afterAutospacing="1" w:line="360" w:lineRule="auto"/>
        <w:rPr>
          <w:rFonts w:ascii="Times New Roman" w:eastAsia="Times New Roman" w:hAnsi="Times New Roman" w:cs="Times New Roman"/>
          <w:sz w:val="28"/>
          <w:szCs w:val="28"/>
          <w:lang w:val="en-IN" w:eastAsia="en-IN"/>
        </w:rPr>
      </w:pPr>
      <w:r w:rsidRPr="004D0980">
        <w:rPr>
          <w:rFonts w:ascii="Times New Roman" w:eastAsia="Times New Roman" w:hAnsi="Times New Roman" w:cs="Times New Roman"/>
          <w:sz w:val="28"/>
          <w:szCs w:val="28"/>
          <w:lang w:val="en-IN" w:eastAsia="en-IN"/>
        </w:rPr>
        <w:t>Moment.js documentation for date manipulation: https://momentjs.com/docs</w:t>
      </w:r>
    </w:p>
    <w:p w14:paraId="36053EC1" w14:textId="2C681119" w:rsidR="00987B23" w:rsidRPr="004D0980" w:rsidRDefault="00987B23" w:rsidP="004D0980">
      <w:pPr>
        <w:spacing w:line="360" w:lineRule="auto"/>
        <w:rPr>
          <w:rFonts w:ascii="Times New Roman" w:hAnsi="Times New Roman" w:cs="Times New Roman"/>
        </w:rPr>
      </w:pPr>
    </w:p>
    <w:sectPr w:rsidR="00987B23" w:rsidRPr="004D0980" w:rsidSect="008A61FE">
      <w:footerReference w:type="default" r:id="rId9"/>
      <w:pgSz w:w="12240" w:h="15840"/>
      <w:pgMar w:top="1440" w:right="1800" w:bottom="1440" w:left="1800" w:header="567" w:footer="567"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00EEA7" w14:textId="77777777" w:rsidR="001855CF" w:rsidRDefault="001855CF" w:rsidP="001855CF">
      <w:pPr>
        <w:spacing w:after="0" w:line="240" w:lineRule="auto"/>
      </w:pPr>
      <w:r>
        <w:separator/>
      </w:r>
    </w:p>
  </w:endnote>
  <w:endnote w:type="continuationSeparator" w:id="0">
    <w:p w14:paraId="63BAA169" w14:textId="77777777" w:rsidR="001855CF" w:rsidRDefault="001855CF" w:rsidP="00185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7160624"/>
      <w:docPartObj>
        <w:docPartGallery w:val="Page Numbers (Bottom of Page)"/>
        <w:docPartUnique/>
      </w:docPartObj>
    </w:sdtPr>
    <w:sdtEndPr>
      <w:rPr>
        <w:noProof/>
      </w:rPr>
    </w:sdtEndPr>
    <w:sdtContent>
      <w:p w14:paraId="1C9A01E6" w14:textId="30744866" w:rsidR="008A61FE" w:rsidRDefault="008A61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7F9C63" w14:textId="77777777" w:rsidR="001855CF" w:rsidRDefault="001855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141B61" w14:textId="77777777" w:rsidR="001855CF" w:rsidRDefault="001855CF" w:rsidP="001855CF">
      <w:pPr>
        <w:spacing w:after="0" w:line="240" w:lineRule="auto"/>
      </w:pPr>
      <w:r>
        <w:separator/>
      </w:r>
    </w:p>
  </w:footnote>
  <w:footnote w:type="continuationSeparator" w:id="0">
    <w:p w14:paraId="34A694BD" w14:textId="77777777" w:rsidR="001855CF" w:rsidRDefault="001855CF" w:rsidP="001855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2364A8"/>
    <w:multiLevelType w:val="hybridMultilevel"/>
    <w:tmpl w:val="A21A6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CE093F"/>
    <w:multiLevelType w:val="hybridMultilevel"/>
    <w:tmpl w:val="DCD0AE70"/>
    <w:lvl w:ilvl="0" w:tplc="76BECBC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49334EC"/>
    <w:multiLevelType w:val="multilevel"/>
    <w:tmpl w:val="127EE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EB246C"/>
    <w:multiLevelType w:val="hybridMultilevel"/>
    <w:tmpl w:val="89E4958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07BA2457"/>
    <w:multiLevelType w:val="hybridMultilevel"/>
    <w:tmpl w:val="AB148AE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0F2A5FD9"/>
    <w:multiLevelType w:val="multilevel"/>
    <w:tmpl w:val="9602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D84DA2"/>
    <w:multiLevelType w:val="multilevel"/>
    <w:tmpl w:val="01F2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024F3D"/>
    <w:multiLevelType w:val="multilevel"/>
    <w:tmpl w:val="1B641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2F625A"/>
    <w:multiLevelType w:val="multilevel"/>
    <w:tmpl w:val="EAC8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603AD4"/>
    <w:multiLevelType w:val="multilevel"/>
    <w:tmpl w:val="1D0E1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624265"/>
    <w:multiLevelType w:val="multilevel"/>
    <w:tmpl w:val="A96A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463F49"/>
    <w:multiLevelType w:val="multilevel"/>
    <w:tmpl w:val="08AE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204655"/>
    <w:multiLevelType w:val="hybridMultilevel"/>
    <w:tmpl w:val="8BFCE620"/>
    <w:lvl w:ilvl="0" w:tplc="4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3CE30009"/>
    <w:multiLevelType w:val="multilevel"/>
    <w:tmpl w:val="1FE84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C203CA"/>
    <w:multiLevelType w:val="hybridMultilevel"/>
    <w:tmpl w:val="105AC2A4"/>
    <w:lvl w:ilvl="0" w:tplc="FFFFFFFF">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93B2AFC"/>
    <w:multiLevelType w:val="hybridMultilevel"/>
    <w:tmpl w:val="866A1F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4B7170EE"/>
    <w:multiLevelType w:val="multilevel"/>
    <w:tmpl w:val="5648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AA777F"/>
    <w:multiLevelType w:val="multilevel"/>
    <w:tmpl w:val="49F4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D06806"/>
    <w:multiLevelType w:val="hybridMultilevel"/>
    <w:tmpl w:val="E1F863B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A8E55A9"/>
    <w:multiLevelType w:val="hybridMultilevel"/>
    <w:tmpl w:val="D2906A8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5EFC45EA"/>
    <w:multiLevelType w:val="multilevel"/>
    <w:tmpl w:val="AD7A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1F3D14"/>
    <w:multiLevelType w:val="hybridMultilevel"/>
    <w:tmpl w:val="13C00942"/>
    <w:lvl w:ilvl="0" w:tplc="4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64420B17"/>
    <w:multiLevelType w:val="hybridMultilevel"/>
    <w:tmpl w:val="FDEC0F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B7E1DF3"/>
    <w:multiLevelType w:val="multilevel"/>
    <w:tmpl w:val="720E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514B4C"/>
    <w:multiLevelType w:val="multilevel"/>
    <w:tmpl w:val="ECC0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3C4C3F"/>
    <w:multiLevelType w:val="hybridMultilevel"/>
    <w:tmpl w:val="3F1C6F0E"/>
    <w:lvl w:ilvl="0" w:tplc="4009000D">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5" w15:restartNumberingAfterBreak="0">
    <w:nsid w:val="74180256"/>
    <w:multiLevelType w:val="hybridMultilevel"/>
    <w:tmpl w:val="92CC0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75B3B04"/>
    <w:multiLevelType w:val="multilevel"/>
    <w:tmpl w:val="9ECC8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4D7D3D"/>
    <w:multiLevelType w:val="multilevel"/>
    <w:tmpl w:val="DF00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3C1300"/>
    <w:multiLevelType w:val="multilevel"/>
    <w:tmpl w:val="4222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830784">
    <w:abstractNumId w:val="8"/>
  </w:num>
  <w:num w:numId="2" w16cid:durableId="368992368">
    <w:abstractNumId w:val="6"/>
  </w:num>
  <w:num w:numId="3" w16cid:durableId="848639427">
    <w:abstractNumId w:val="5"/>
  </w:num>
  <w:num w:numId="4" w16cid:durableId="1242525621">
    <w:abstractNumId w:val="4"/>
  </w:num>
  <w:num w:numId="5" w16cid:durableId="1685553084">
    <w:abstractNumId w:val="7"/>
  </w:num>
  <w:num w:numId="6" w16cid:durableId="1102188698">
    <w:abstractNumId w:val="3"/>
  </w:num>
  <w:num w:numId="7" w16cid:durableId="1602449068">
    <w:abstractNumId w:val="2"/>
  </w:num>
  <w:num w:numId="8" w16cid:durableId="554969200">
    <w:abstractNumId w:val="1"/>
  </w:num>
  <w:num w:numId="9" w16cid:durableId="382800682">
    <w:abstractNumId w:val="0"/>
  </w:num>
  <w:num w:numId="10" w16cid:durableId="1581789658">
    <w:abstractNumId w:val="25"/>
  </w:num>
  <w:num w:numId="11" w16cid:durableId="1757631600">
    <w:abstractNumId w:val="29"/>
  </w:num>
  <w:num w:numId="12" w16cid:durableId="266086404">
    <w:abstractNumId w:val="11"/>
  </w:num>
  <w:num w:numId="13" w16cid:durableId="1865631507">
    <w:abstractNumId w:val="18"/>
  </w:num>
  <w:num w:numId="14" w16cid:durableId="1123887846">
    <w:abstractNumId w:val="9"/>
  </w:num>
  <w:num w:numId="15" w16cid:durableId="1171872922">
    <w:abstractNumId w:val="10"/>
  </w:num>
  <w:num w:numId="16" w16cid:durableId="1804037735">
    <w:abstractNumId w:val="12"/>
  </w:num>
  <w:num w:numId="17" w16cid:durableId="1181823055">
    <w:abstractNumId w:val="22"/>
  </w:num>
  <w:num w:numId="18" w16cid:durableId="1033504620">
    <w:abstractNumId w:val="38"/>
  </w:num>
  <w:num w:numId="19" w16cid:durableId="1241670412">
    <w:abstractNumId w:val="33"/>
  </w:num>
  <w:num w:numId="20" w16cid:durableId="1866022041">
    <w:abstractNumId w:val="14"/>
  </w:num>
  <w:num w:numId="21" w16cid:durableId="1200700042">
    <w:abstractNumId w:val="32"/>
  </w:num>
  <w:num w:numId="22" w16cid:durableId="1667130893">
    <w:abstractNumId w:val="36"/>
  </w:num>
  <w:num w:numId="23" w16cid:durableId="504368159">
    <w:abstractNumId w:val="26"/>
  </w:num>
  <w:num w:numId="24" w16cid:durableId="241306321">
    <w:abstractNumId w:val="19"/>
  </w:num>
  <w:num w:numId="25" w16cid:durableId="871842687">
    <w:abstractNumId w:val="20"/>
  </w:num>
  <w:num w:numId="26" w16cid:durableId="548804613">
    <w:abstractNumId w:val="17"/>
  </w:num>
  <w:num w:numId="27" w16cid:durableId="2016152989">
    <w:abstractNumId w:val="31"/>
  </w:num>
  <w:num w:numId="28" w16cid:durableId="1291518524">
    <w:abstractNumId w:val="28"/>
  </w:num>
  <w:num w:numId="29" w16cid:durableId="1673951515">
    <w:abstractNumId w:val="21"/>
  </w:num>
  <w:num w:numId="30" w16cid:durableId="2090805664">
    <w:abstractNumId w:val="13"/>
  </w:num>
  <w:num w:numId="31" w16cid:durableId="580720451">
    <w:abstractNumId w:val="15"/>
  </w:num>
  <w:num w:numId="32" w16cid:durableId="1651203047">
    <w:abstractNumId w:val="16"/>
  </w:num>
  <w:num w:numId="33" w16cid:durableId="914827834">
    <w:abstractNumId w:val="37"/>
  </w:num>
  <w:num w:numId="34" w16cid:durableId="1533881675">
    <w:abstractNumId w:val="27"/>
  </w:num>
  <w:num w:numId="35" w16cid:durableId="45221764">
    <w:abstractNumId w:val="23"/>
  </w:num>
  <w:num w:numId="36" w16cid:durableId="1612542550">
    <w:abstractNumId w:val="34"/>
  </w:num>
  <w:num w:numId="37" w16cid:durableId="1801611547">
    <w:abstractNumId w:val="35"/>
  </w:num>
  <w:num w:numId="38" w16cid:durableId="1860895612">
    <w:abstractNumId w:val="24"/>
  </w:num>
  <w:num w:numId="39" w16cid:durableId="175126717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000A6"/>
    <w:rsid w:val="0015074B"/>
    <w:rsid w:val="001855CF"/>
    <w:rsid w:val="0029639D"/>
    <w:rsid w:val="00326F90"/>
    <w:rsid w:val="003D468B"/>
    <w:rsid w:val="004D0980"/>
    <w:rsid w:val="005B7780"/>
    <w:rsid w:val="00633745"/>
    <w:rsid w:val="00731D17"/>
    <w:rsid w:val="00756F89"/>
    <w:rsid w:val="008A61FE"/>
    <w:rsid w:val="008B08C9"/>
    <w:rsid w:val="00967058"/>
    <w:rsid w:val="00987B23"/>
    <w:rsid w:val="009E278F"/>
    <w:rsid w:val="00A07C44"/>
    <w:rsid w:val="00AA1D8D"/>
    <w:rsid w:val="00B47730"/>
    <w:rsid w:val="00CB0664"/>
    <w:rsid w:val="00CD4EAA"/>
    <w:rsid w:val="00DA61E9"/>
    <w:rsid w:val="00EB693C"/>
    <w:rsid w:val="00FC693F"/>
    <w:rsid w:val="00FF45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7E2BF9"/>
  <w14:defaultImageDpi w14:val="300"/>
  <w15:docId w15:val="{365C769B-2F5C-4A8E-8D42-94547CB8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EB693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EB693C"/>
    <w:rPr>
      <w:color w:val="0000FF"/>
      <w:u w:val="single"/>
    </w:rPr>
  </w:style>
  <w:style w:type="character" w:customStyle="1" w:styleId="NoSpacingChar">
    <w:name w:val="No Spacing Char"/>
    <w:basedOn w:val="DefaultParagraphFont"/>
    <w:link w:val="NoSpacing"/>
    <w:uiPriority w:val="1"/>
    <w:rsid w:val="008B08C9"/>
  </w:style>
  <w:style w:type="character" w:styleId="LineNumber">
    <w:name w:val="line number"/>
    <w:basedOn w:val="DefaultParagraphFont"/>
    <w:uiPriority w:val="99"/>
    <w:semiHidden/>
    <w:unhideWhenUsed/>
    <w:rsid w:val="008B0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653793">
      <w:bodyDiv w:val="1"/>
      <w:marLeft w:val="0"/>
      <w:marRight w:val="0"/>
      <w:marTop w:val="0"/>
      <w:marBottom w:val="0"/>
      <w:divBdr>
        <w:top w:val="none" w:sz="0" w:space="0" w:color="auto"/>
        <w:left w:val="none" w:sz="0" w:space="0" w:color="auto"/>
        <w:bottom w:val="none" w:sz="0" w:space="0" w:color="auto"/>
        <w:right w:val="none" w:sz="0" w:space="0" w:color="auto"/>
      </w:divBdr>
    </w:div>
    <w:div w:id="583926626">
      <w:bodyDiv w:val="1"/>
      <w:marLeft w:val="0"/>
      <w:marRight w:val="0"/>
      <w:marTop w:val="0"/>
      <w:marBottom w:val="0"/>
      <w:divBdr>
        <w:top w:val="none" w:sz="0" w:space="0" w:color="auto"/>
        <w:left w:val="none" w:sz="0" w:space="0" w:color="auto"/>
        <w:bottom w:val="none" w:sz="0" w:space="0" w:color="auto"/>
        <w:right w:val="none" w:sz="0" w:space="0" w:color="auto"/>
      </w:divBdr>
      <w:divsChild>
        <w:div w:id="1573852958">
          <w:marLeft w:val="0"/>
          <w:marRight w:val="0"/>
          <w:marTop w:val="0"/>
          <w:marBottom w:val="0"/>
          <w:divBdr>
            <w:top w:val="none" w:sz="0" w:space="0" w:color="auto"/>
            <w:left w:val="none" w:sz="0" w:space="0" w:color="auto"/>
            <w:bottom w:val="none" w:sz="0" w:space="0" w:color="auto"/>
            <w:right w:val="none" w:sz="0" w:space="0" w:color="auto"/>
          </w:divBdr>
          <w:divsChild>
            <w:div w:id="744959015">
              <w:marLeft w:val="0"/>
              <w:marRight w:val="0"/>
              <w:marTop w:val="0"/>
              <w:marBottom w:val="0"/>
              <w:divBdr>
                <w:top w:val="none" w:sz="0" w:space="0" w:color="auto"/>
                <w:left w:val="none" w:sz="0" w:space="0" w:color="auto"/>
                <w:bottom w:val="none" w:sz="0" w:space="0" w:color="auto"/>
                <w:right w:val="none" w:sz="0" w:space="0" w:color="auto"/>
              </w:divBdr>
              <w:divsChild>
                <w:div w:id="755437613">
                  <w:marLeft w:val="0"/>
                  <w:marRight w:val="0"/>
                  <w:marTop w:val="0"/>
                  <w:marBottom w:val="0"/>
                  <w:divBdr>
                    <w:top w:val="none" w:sz="0" w:space="0" w:color="auto"/>
                    <w:left w:val="none" w:sz="0" w:space="0" w:color="auto"/>
                    <w:bottom w:val="none" w:sz="0" w:space="0" w:color="auto"/>
                    <w:right w:val="none" w:sz="0" w:space="0" w:color="auto"/>
                  </w:divBdr>
                </w:div>
              </w:divsChild>
            </w:div>
            <w:div w:id="170629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48656">
      <w:bodyDiv w:val="1"/>
      <w:marLeft w:val="0"/>
      <w:marRight w:val="0"/>
      <w:marTop w:val="0"/>
      <w:marBottom w:val="0"/>
      <w:divBdr>
        <w:top w:val="none" w:sz="0" w:space="0" w:color="auto"/>
        <w:left w:val="none" w:sz="0" w:space="0" w:color="auto"/>
        <w:bottom w:val="none" w:sz="0" w:space="0" w:color="auto"/>
        <w:right w:val="none" w:sz="0" w:space="0" w:color="auto"/>
      </w:divBdr>
    </w:div>
    <w:div w:id="745493640">
      <w:bodyDiv w:val="1"/>
      <w:marLeft w:val="0"/>
      <w:marRight w:val="0"/>
      <w:marTop w:val="0"/>
      <w:marBottom w:val="0"/>
      <w:divBdr>
        <w:top w:val="none" w:sz="0" w:space="0" w:color="auto"/>
        <w:left w:val="none" w:sz="0" w:space="0" w:color="auto"/>
        <w:bottom w:val="none" w:sz="0" w:space="0" w:color="auto"/>
        <w:right w:val="none" w:sz="0" w:space="0" w:color="auto"/>
      </w:divBdr>
    </w:div>
    <w:div w:id="770277080">
      <w:bodyDiv w:val="1"/>
      <w:marLeft w:val="0"/>
      <w:marRight w:val="0"/>
      <w:marTop w:val="0"/>
      <w:marBottom w:val="0"/>
      <w:divBdr>
        <w:top w:val="none" w:sz="0" w:space="0" w:color="auto"/>
        <w:left w:val="none" w:sz="0" w:space="0" w:color="auto"/>
        <w:bottom w:val="none" w:sz="0" w:space="0" w:color="auto"/>
        <w:right w:val="none" w:sz="0" w:space="0" w:color="auto"/>
      </w:divBdr>
    </w:div>
    <w:div w:id="793593828">
      <w:bodyDiv w:val="1"/>
      <w:marLeft w:val="0"/>
      <w:marRight w:val="0"/>
      <w:marTop w:val="0"/>
      <w:marBottom w:val="0"/>
      <w:divBdr>
        <w:top w:val="none" w:sz="0" w:space="0" w:color="auto"/>
        <w:left w:val="none" w:sz="0" w:space="0" w:color="auto"/>
        <w:bottom w:val="none" w:sz="0" w:space="0" w:color="auto"/>
        <w:right w:val="none" w:sz="0" w:space="0" w:color="auto"/>
      </w:divBdr>
      <w:divsChild>
        <w:div w:id="1235361969">
          <w:marLeft w:val="0"/>
          <w:marRight w:val="0"/>
          <w:marTop w:val="0"/>
          <w:marBottom w:val="0"/>
          <w:divBdr>
            <w:top w:val="none" w:sz="0" w:space="0" w:color="auto"/>
            <w:left w:val="none" w:sz="0" w:space="0" w:color="auto"/>
            <w:bottom w:val="none" w:sz="0" w:space="0" w:color="auto"/>
            <w:right w:val="none" w:sz="0" w:space="0" w:color="auto"/>
          </w:divBdr>
          <w:divsChild>
            <w:div w:id="683362411">
              <w:marLeft w:val="0"/>
              <w:marRight w:val="0"/>
              <w:marTop w:val="0"/>
              <w:marBottom w:val="0"/>
              <w:divBdr>
                <w:top w:val="none" w:sz="0" w:space="0" w:color="auto"/>
                <w:left w:val="none" w:sz="0" w:space="0" w:color="auto"/>
                <w:bottom w:val="none" w:sz="0" w:space="0" w:color="auto"/>
                <w:right w:val="none" w:sz="0" w:space="0" w:color="auto"/>
              </w:divBdr>
              <w:divsChild>
                <w:div w:id="633483815">
                  <w:marLeft w:val="0"/>
                  <w:marRight w:val="0"/>
                  <w:marTop w:val="0"/>
                  <w:marBottom w:val="0"/>
                  <w:divBdr>
                    <w:top w:val="none" w:sz="0" w:space="0" w:color="auto"/>
                    <w:left w:val="none" w:sz="0" w:space="0" w:color="auto"/>
                    <w:bottom w:val="none" w:sz="0" w:space="0" w:color="auto"/>
                    <w:right w:val="none" w:sz="0" w:space="0" w:color="auto"/>
                  </w:divBdr>
                  <w:divsChild>
                    <w:div w:id="654064211">
                      <w:marLeft w:val="0"/>
                      <w:marRight w:val="0"/>
                      <w:marTop w:val="0"/>
                      <w:marBottom w:val="0"/>
                      <w:divBdr>
                        <w:top w:val="none" w:sz="0" w:space="0" w:color="auto"/>
                        <w:left w:val="none" w:sz="0" w:space="0" w:color="auto"/>
                        <w:bottom w:val="none" w:sz="0" w:space="0" w:color="auto"/>
                        <w:right w:val="none" w:sz="0" w:space="0" w:color="auto"/>
                      </w:divBdr>
                      <w:divsChild>
                        <w:div w:id="1970208862">
                          <w:marLeft w:val="0"/>
                          <w:marRight w:val="0"/>
                          <w:marTop w:val="0"/>
                          <w:marBottom w:val="0"/>
                          <w:divBdr>
                            <w:top w:val="none" w:sz="0" w:space="0" w:color="auto"/>
                            <w:left w:val="none" w:sz="0" w:space="0" w:color="auto"/>
                            <w:bottom w:val="none" w:sz="0" w:space="0" w:color="auto"/>
                            <w:right w:val="none" w:sz="0" w:space="0" w:color="auto"/>
                          </w:divBdr>
                          <w:divsChild>
                            <w:div w:id="1282763884">
                              <w:marLeft w:val="0"/>
                              <w:marRight w:val="0"/>
                              <w:marTop w:val="0"/>
                              <w:marBottom w:val="0"/>
                              <w:divBdr>
                                <w:top w:val="none" w:sz="0" w:space="0" w:color="auto"/>
                                <w:left w:val="none" w:sz="0" w:space="0" w:color="auto"/>
                                <w:bottom w:val="none" w:sz="0" w:space="0" w:color="auto"/>
                                <w:right w:val="none" w:sz="0" w:space="0" w:color="auto"/>
                              </w:divBdr>
                              <w:divsChild>
                                <w:div w:id="269515056">
                                  <w:marLeft w:val="0"/>
                                  <w:marRight w:val="0"/>
                                  <w:marTop w:val="0"/>
                                  <w:marBottom w:val="0"/>
                                  <w:divBdr>
                                    <w:top w:val="none" w:sz="0" w:space="0" w:color="auto"/>
                                    <w:left w:val="none" w:sz="0" w:space="0" w:color="auto"/>
                                    <w:bottom w:val="none" w:sz="0" w:space="0" w:color="auto"/>
                                    <w:right w:val="none" w:sz="0" w:space="0" w:color="auto"/>
                                  </w:divBdr>
                                  <w:divsChild>
                                    <w:div w:id="2047440631">
                                      <w:marLeft w:val="0"/>
                                      <w:marRight w:val="0"/>
                                      <w:marTop w:val="0"/>
                                      <w:marBottom w:val="0"/>
                                      <w:divBdr>
                                        <w:top w:val="none" w:sz="0" w:space="0" w:color="auto"/>
                                        <w:left w:val="none" w:sz="0" w:space="0" w:color="auto"/>
                                        <w:bottom w:val="none" w:sz="0" w:space="0" w:color="auto"/>
                                        <w:right w:val="none" w:sz="0" w:space="0" w:color="auto"/>
                                      </w:divBdr>
                                      <w:divsChild>
                                        <w:div w:id="316037463">
                                          <w:marLeft w:val="0"/>
                                          <w:marRight w:val="0"/>
                                          <w:marTop w:val="0"/>
                                          <w:marBottom w:val="0"/>
                                          <w:divBdr>
                                            <w:top w:val="none" w:sz="0" w:space="0" w:color="auto"/>
                                            <w:left w:val="none" w:sz="0" w:space="0" w:color="auto"/>
                                            <w:bottom w:val="none" w:sz="0" w:space="0" w:color="auto"/>
                                            <w:right w:val="none" w:sz="0" w:space="0" w:color="auto"/>
                                          </w:divBdr>
                                          <w:divsChild>
                                            <w:div w:id="1503013141">
                                              <w:marLeft w:val="0"/>
                                              <w:marRight w:val="0"/>
                                              <w:marTop w:val="0"/>
                                              <w:marBottom w:val="0"/>
                                              <w:divBdr>
                                                <w:top w:val="none" w:sz="0" w:space="0" w:color="auto"/>
                                                <w:left w:val="none" w:sz="0" w:space="0" w:color="auto"/>
                                                <w:bottom w:val="none" w:sz="0" w:space="0" w:color="auto"/>
                                                <w:right w:val="none" w:sz="0" w:space="0" w:color="auto"/>
                                              </w:divBdr>
                                              <w:divsChild>
                                                <w:div w:id="274824578">
                                                  <w:marLeft w:val="0"/>
                                                  <w:marRight w:val="0"/>
                                                  <w:marTop w:val="0"/>
                                                  <w:marBottom w:val="0"/>
                                                  <w:divBdr>
                                                    <w:top w:val="none" w:sz="0" w:space="0" w:color="auto"/>
                                                    <w:left w:val="none" w:sz="0" w:space="0" w:color="auto"/>
                                                    <w:bottom w:val="none" w:sz="0" w:space="0" w:color="auto"/>
                                                    <w:right w:val="none" w:sz="0" w:space="0" w:color="auto"/>
                                                  </w:divBdr>
                                                  <w:divsChild>
                                                    <w:div w:id="1976254315">
                                                      <w:marLeft w:val="0"/>
                                                      <w:marRight w:val="0"/>
                                                      <w:marTop w:val="0"/>
                                                      <w:marBottom w:val="0"/>
                                                      <w:divBdr>
                                                        <w:top w:val="none" w:sz="0" w:space="0" w:color="auto"/>
                                                        <w:left w:val="none" w:sz="0" w:space="0" w:color="auto"/>
                                                        <w:bottom w:val="none" w:sz="0" w:space="0" w:color="auto"/>
                                                        <w:right w:val="none" w:sz="0" w:space="0" w:color="auto"/>
                                                      </w:divBdr>
                                                      <w:divsChild>
                                                        <w:div w:id="1629623824">
                                                          <w:marLeft w:val="0"/>
                                                          <w:marRight w:val="0"/>
                                                          <w:marTop w:val="0"/>
                                                          <w:marBottom w:val="0"/>
                                                          <w:divBdr>
                                                            <w:top w:val="none" w:sz="0" w:space="0" w:color="auto"/>
                                                            <w:left w:val="none" w:sz="0" w:space="0" w:color="auto"/>
                                                            <w:bottom w:val="none" w:sz="0" w:space="0" w:color="auto"/>
                                                            <w:right w:val="none" w:sz="0" w:space="0" w:color="auto"/>
                                                          </w:divBdr>
                                                          <w:divsChild>
                                                            <w:div w:id="81529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758435">
                                                  <w:marLeft w:val="0"/>
                                                  <w:marRight w:val="0"/>
                                                  <w:marTop w:val="0"/>
                                                  <w:marBottom w:val="0"/>
                                                  <w:divBdr>
                                                    <w:top w:val="none" w:sz="0" w:space="0" w:color="auto"/>
                                                    <w:left w:val="none" w:sz="0" w:space="0" w:color="auto"/>
                                                    <w:bottom w:val="none" w:sz="0" w:space="0" w:color="auto"/>
                                                    <w:right w:val="none" w:sz="0" w:space="0" w:color="auto"/>
                                                  </w:divBdr>
                                                  <w:divsChild>
                                                    <w:div w:id="2018076402">
                                                      <w:marLeft w:val="0"/>
                                                      <w:marRight w:val="0"/>
                                                      <w:marTop w:val="0"/>
                                                      <w:marBottom w:val="0"/>
                                                      <w:divBdr>
                                                        <w:top w:val="none" w:sz="0" w:space="0" w:color="auto"/>
                                                        <w:left w:val="none" w:sz="0" w:space="0" w:color="auto"/>
                                                        <w:bottom w:val="none" w:sz="0" w:space="0" w:color="auto"/>
                                                        <w:right w:val="none" w:sz="0" w:space="0" w:color="auto"/>
                                                      </w:divBdr>
                                                      <w:divsChild>
                                                        <w:div w:id="1274363538">
                                                          <w:marLeft w:val="0"/>
                                                          <w:marRight w:val="0"/>
                                                          <w:marTop w:val="0"/>
                                                          <w:marBottom w:val="0"/>
                                                          <w:divBdr>
                                                            <w:top w:val="none" w:sz="0" w:space="0" w:color="auto"/>
                                                            <w:left w:val="none" w:sz="0" w:space="0" w:color="auto"/>
                                                            <w:bottom w:val="none" w:sz="0" w:space="0" w:color="auto"/>
                                                            <w:right w:val="none" w:sz="0" w:space="0" w:color="auto"/>
                                                          </w:divBdr>
                                                          <w:divsChild>
                                                            <w:div w:id="3504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248579">
                              <w:marLeft w:val="0"/>
                              <w:marRight w:val="0"/>
                              <w:marTop w:val="0"/>
                              <w:marBottom w:val="0"/>
                              <w:divBdr>
                                <w:top w:val="none" w:sz="0" w:space="0" w:color="auto"/>
                                <w:left w:val="none" w:sz="0" w:space="0" w:color="auto"/>
                                <w:bottom w:val="none" w:sz="0" w:space="0" w:color="auto"/>
                                <w:right w:val="none" w:sz="0" w:space="0" w:color="auto"/>
                              </w:divBdr>
                              <w:divsChild>
                                <w:div w:id="1799913220">
                                  <w:marLeft w:val="0"/>
                                  <w:marRight w:val="0"/>
                                  <w:marTop w:val="0"/>
                                  <w:marBottom w:val="0"/>
                                  <w:divBdr>
                                    <w:top w:val="none" w:sz="0" w:space="0" w:color="auto"/>
                                    <w:left w:val="none" w:sz="0" w:space="0" w:color="auto"/>
                                    <w:bottom w:val="none" w:sz="0" w:space="0" w:color="auto"/>
                                    <w:right w:val="none" w:sz="0" w:space="0" w:color="auto"/>
                                  </w:divBdr>
                                  <w:divsChild>
                                    <w:div w:id="1775323280">
                                      <w:marLeft w:val="0"/>
                                      <w:marRight w:val="0"/>
                                      <w:marTop w:val="0"/>
                                      <w:marBottom w:val="0"/>
                                      <w:divBdr>
                                        <w:top w:val="none" w:sz="0" w:space="0" w:color="auto"/>
                                        <w:left w:val="none" w:sz="0" w:space="0" w:color="auto"/>
                                        <w:bottom w:val="none" w:sz="0" w:space="0" w:color="auto"/>
                                        <w:right w:val="none" w:sz="0" w:space="0" w:color="auto"/>
                                      </w:divBdr>
                                      <w:divsChild>
                                        <w:div w:id="156000159">
                                          <w:marLeft w:val="0"/>
                                          <w:marRight w:val="0"/>
                                          <w:marTop w:val="0"/>
                                          <w:marBottom w:val="0"/>
                                          <w:divBdr>
                                            <w:top w:val="none" w:sz="0" w:space="0" w:color="auto"/>
                                            <w:left w:val="none" w:sz="0" w:space="0" w:color="auto"/>
                                            <w:bottom w:val="none" w:sz="0" w:space="0" w:color="auto"/>
                                            <w:right w:val="none" w:sz="0" w:space="0" w:color="auto"/>
                                          </w:divBdr>
                                          <w:divsChild>
                                            <w:div w:id="1496606317">
                                              <w:marLeft w:val="0"/>
                                              <w:marRight w:val="0"/>
                                              <w:marTop w:val="0"/>
                                              <w:marBottom w:val="0"/>
                                              <w:divBdr>
                                                <w:top w:val="none" w:sz="0" w:space="0" w:color="auto"/>
                                                <w:left w:val="none" w:sz="0" w:space="0" w:color="auto"/>
                                                <w:bottom w:val="none" w:sz="0" w:space="0" w:color="auto"/>
                                                <w:right w:val="none" w:sz="0" w:space="0" w:color="auto"/>
                                              </w:divBdr>
                                              <w:divsChild>
                                                <w:div w:id="1543131664">
                                                  <w:marLeft w:val="0"/>
                                                  <w:marRight w:val="0"/>
                                                  <w:marTop w:val="0"/>
                                                  <w:marBottom w:val="0"/>
                                                  <w:divBdr>
                                                    <w:top w:val="none" w:sz="0" w:space="0" w:color="auto"/>
                                                    <w:left w:val="none" w:sz="0" w:space="0" w:color="auto"/>
                                                    <w:bottom w:val="none" w:sz="0" w:space="0" w:color="auto"/>
                                                    <w:right w:val="none" w:sz="0" w:space="0" w:color="auto"/>
                                                  </w:divBdr>
                                                  <w:divsChild>
                                                    <w:div w:id="1959799543">
                                                      <w:marLeft w:val="0"/>
                                                      <w:marRight w:val="0"/>
                                                      <w:marTop w:val="0"/>
                                                      <w:marBottom w:val="0"/>
                                                      <w:divBdr>
                                                        <w:top w:val="none" w:sz="0" w:space="0" w:color="auto"/>
                                                        <w:left w:val="none" w:sz="0" w:space="0" w:color="auto"/>
                                                        <w:bottom w:val="none" w:sz="0" w:space="0" w:color="auto"/>
                                                        <w:right w:val="none" w:sz="0" w:space="0" w:color="auto"/>
                                                      </w:divBdr>
                                                      <w:divsChild>
                                                        <w:div w:id="175731436">
                                                          <w:marLeft w:val="0"/>
                                                          <w:marRight w:val="0"/>
                                                          <w:marTop w:val="0"/>
                                                          <w:marBottom w:val="0"/>
                                                          <w:divBdr>
                                                            <w:top w:val="none" w:sz="0" w:space="0" w:color="auto"/>
                                                            <w:left w:val="none" w:sz="0" w:space="0" w:color="auto"/>
                                                            <w:bottom w:val="none" w:sz="0" w:space="0" w:color="auto"/>
                                                            <w:right w:val="none" w:sz="0" w:space="0" w:color="auto"/>
                                                          </w:divBdr>
                                                          <w:divsChild>
                                                            <w:div w:id="1576011807">
                                                              <w:marLeft w:val="0"/>
                                                              <w:marRight w:val="0"/>
                                                              <w:marTop w:val="0"/>
                                                              <w:marBottom w:val="0"/>
                                                              <w:divBdr>
                                                                <w:top w:val="none" w:sz="0" w:space="0" w:color="auto"/>
                                                                <w:left w:val="none" w:sz="0" w:space="0" w:color="auto"/>
                                                                <w:bottom w:val="none" w:sz="0" w:space="0" w:color="auto"/>
                                                                <w:right w:val="none" w:sz="0" w:space="0" w:color="auto"/>
                                                              </w:divBdr>
                                                              <w:divsChild>
                                                                <w:div w:id="18587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8300407">
                              <w:marLeft w:val="0"/>
                              <w:marRight w:val="0"/>
                              <w:marTop w:val="0"/>
                              <w:marBottom w:val="0"/>
                              <w:divBdr>
                                <w:top w:val="none" w:sz="0" w:space="0" w:color="auto"/>
                                <w:left w:val="none" w:sz="0" w:space="0" w:color="auto"/>
                                <w:bottom w:val="none" w:sz="0" w:space="0" w:color="auto"/>
                                <w:right w:val="none" w:sz="0" w:space="0" w:color="auto"/>
                              </w:divBdr>
                              <w:divsChild>
                                <w:div w:id="869953753">
                                  <w:marLeft w:val="0"/>
                                  <w:marRight w:val="0"/>
                                  <w:marTop w:val="0"/>
                                  <w:marBottom w:val="0"/>
                                  <w:divBdr>
                                    <w:top w:val="none" w:sz="0" w:space="0" w:color="auto"/>
                                    <w:left w:val="none" w:sz="0" w:space="0" w:color="auto"/>
                                    <w:bottom w:val="none" w:sz="0" w:space="0" w:color="auto"/>
                                    <w:right w:val="none" w:sz="0" w:space="0" w:color="auto"/>
                                  </w:divBdr>
                                  <w:divsChild>
                                    <w:div w:id="52046098">
                                      <w:marLeft w:val="0"/>
                                      <w:marRight w:val="0"/>
                                      <w:marTop w:val="0"/>
                                      <w:marBottom w:val="0"/>
                                      <w:divBdr>
                                        <w:top w:val="none" w:sz="0" w:space="0" w:color="auto"/>
                                        <w:left w:val="none" w:sz="0" w:space="0" w:color="auto"/>
                                        <w:bottom w:val="none" w:sz="0" w:space="0" w:color="auto"/>
                                        <w:right w:val="none" w:sz="0" w:space="0" w:color="auto"/>
                                      </w:divBdr>
                                      <w:divsChild>
                                        <w:div w:id="1769544034">
                                          <w:marLeft w:val="0"/>
                                          <w:marRight w:val="0"/>
                                          <w:marTop w:val="0"/>
                                          <w:marBottom w:val="0"/>
                                          <w:divBdr>
                                            <w:top w:val="none" w:sz="0" w:space="0" w:color="auto"/>
                                            <w:left w:val="none" w:sz="0" w:space="0" w:color="auto"/>
                                            <w:bottom w:val="none" w:sz="0" w:space="0" w:color="auto"/>
                                            <w:right w:val="none" w:sz="0" w:space="0" w:color="auto"/>
                                          </w:divBdr>
                                          <w:divsChild>
                                            <w:div w:id="1150096762">
                                              <w:marLeft w:val="0"/>
                                              <w:marRight w:val="0"/>
                                              <w:marTop w:val="0"/>
                                              <w:marBottom w:val="0"/>
                                              <w:divBdr>
                                                <w:top w:val="none" w:sz="0" w:space="0" w:color="auto"/>
                                                <w:left w:val="none" w:sz="0" w:space="0" w:color="auto"/>
                                                <w:bottom w:val="none" w:sz="0" w:space="0" w:color="auto"/>
                                                <w:right w:val="none" w:sz="0" w:space="0" w:color="auto"/>
                                              </w:divBdr>
                                              <w:divsChild>
                                                <w:div w:id="376467862">
                                                  <w:marLeft w:val="0"/>
                                                  <w:marRight w:val="0"/>
                                                  <w:marTop w:val="0"/>
                                                  <w:marBottom w:val="0"/>
                                                  <w:divBdr>
                                                    <w:top w:val="none" w:sz="0" w:space="0" w:color="auto"/>
                                                    <w:left w:val="none" w:sz="0" w:space="0" w:color="auto"/>
                                                    <w:bottom w:val="none" w:sz="0" w:space="0" w:color="auto"/>
                                                    <w:right w:val="none" w:sz="0" w:space="0" w:color="auto"/>
                                                  </w:divBdr>
                                                  <w:divsChild>
                                                    <w:div w:id="714736981">
                                                      <w:marLeft w:val="0"/>
                                                      <w:marRight w:val="0"/>
                                                      <w:marTop w:val="0"/>
                                                      <w:marBottom w:val="0"/>
                                                      <w:divBdr>
                                                        <w:top w:val="none" w:sz="0" w:space="0" w:color="auto"/>
                                                        <w:left w:val="none" w:sz="0" w:space="0" w:color="auto"/>
                                                        <w:bottom w:val="none" w:sz="0" w:space="0" w:color="auto"/>
                                                        <w:right w:val="none" w:sz="0" w:space="0" w:color="auto"/>
                                                      </w:divBdr>
                                                      <w:divsChild>
                                                        <w:div w:id="76364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006199">
                                          <w:marLeft w:val="0"/>
                                          <w:marRight w:val="0"/>
                                          <w:marTop w:val="0"/>
                                          <w:marBottom w:val="0"/>
                                          <w:divBdr>
                                            <w:top w:val="none" w:sz="0" w:space="0" w:color="auto"/>
                                            <w:left w:val="none" w:sz="0" w:space="0" w:color="auto"/>
                                            <w:bottom w:val="none" w:sz="0" w:space="0" w:color="auto"/>
                                            <w:right w:val="none" w:sz="0" w:space="0" w:color="auto"/>
                                          </w:divBdr>
                                          <w:divsChild>
                                            <w:div w:id="346105345">
                                              <w:marLeft w:val="0"/>
                                              <w:marRight w:val="0"/>
                                              <w:marTop w:val="0"/>
                                              <w:marBottom w:val="0"/>
                                              <w:divBdr>
                                                <w:top w:val="none" w:sz="0" w:space="0" w:color="auto"/>
                                                <w:left w:val="none" w:sz="0" w:space="0" w:color="auto"/>
                                                <w:bottom w:val="none" w:sz="0" w:space="0" w:color="auto"/>
                                                <w:right w:val="none" w:sz="0" w:space="0" w:color="auto"/>
                                              </w:divBdr>
                                              <w:divsChild>
                                                <w:div w:id="1444377105">
                                                  <w:marLeft w:val="0"/>
                                                  <w:marRight w:val="0"/>
                                                  <w:marTop w:val="0"/>
                                                  <w:marBottom w:val="0"/>
                                                  <w:divBdr>
                                                    <w:top w:val="none" w:sz="0" w:space="0" w:color="auto"/>
                                                    <w:left w:val="none" w:sz="0" w:space="0" w:color="auto"/>
                                                    <w:bottom w:val="none" w:sz="0" w:space="0" w:color="auto"/>
                                                    <w:right w:val="none" w:sz="0" w:space="0" w:color="auto"/>
                                                  </w:divBdr>
                                                  <w:divsChild>
                                                    <w:div w:id="1952857001">
                                                      <w:marLeft w:val="0"/>
                                                      <w:marRight w:val="0"/>
                                                      <w:marTop w:val="0"/>
                                                      <w:marBottom w:val="0"/>
                                                      <w:divBdr>
                                                        <w:top w:val="none" w:sz="0" w:space="0" w:color="auto"/>
                                                        <w:left w:val="none" w:sz="0" w:space="0" w:color="auto"/>
                                                        <w:bottom w:val="none" w:sz="0" w:space="0" w:color="auto"/>
                                                        <w:right w:val="none" w:sz="0" w:space="0" w:color="auto"/>
                                                      </w:divBdr>
                                                      <w:divsChild>
                                                        <w:div w:id="1573537750">
                                                          <w:marLeft w:val="0"/>
                                                          <w:marRight w:val="0"/>
                                                          <w:marTop w:val="0"/>
                                                          <w:marBottom w:val="0"/>
                                                          <w:divBdr>
                                                            <w:top w:val="none" w:sz="0" w:space="0" w:color="auto"/>
                                                            <w:left w:val="none" w:sz="0" w:space="0" w:color="auto"/>
                                                            <w:bottom w:val="none" w:sz="0" w:space="0" w:color="auto"/>
                                                            <w:right w:val="none" w:sz="0" w:space="0" w:color="auto"/>
                                                          </w:divBdr>
                                                          <w:divsChild>
                                                            <w:div w:id="654916411">
                                                              <w:marLeft w:val="0"/>
                                                              <w:marRight w:val="0"/>
                                                              <w:marTop w:val="0"/>
                                                              <w:marBottom w:val="0"/>
                                                              <w:divBdr>
                                                                <w:top w:val="none" w:sz="0" w:space="0" w:color="auto"/>
                                                                <w:left w:val="none" w:sz="0" w:space="0" w:color="auto"/>
                                                                <w:bottom w:val="none" w:sz="0" w:space="0" w:color="auto"/>
                                                                <w:right w:val="none" w:sz="0" w:space="0" w:color="auto"/>
                                                              </w:divBdr>
                                                              <w:divsChild>
                                                                <w:div w:id="64109770">
                                                                  <w:marLeft w:val="0"/>
                                                                  <w:marRight w:val="0"/>
                                                                  <w:marTop w:val="0"/>
                                                                  <w:marBottom w:val="0"/>
                                                                  <w:divBdr>
                                                                    <w:top w:val="none" w:sz="0" w:space="0" w:color="auto"/>
                                                                    <w:left w:val="none" w:sz="0" w:space="0" w:color="auto"/>
                                                                    <w:bottom w:val="none" w:sz="0" w:space="0" w:color="auto"/>
                                                                    <w:right w:val="none" w:sz="0" w:space="0" w:color="auto"/>
                                                                  </w:divBdr>
                                                                  <w:divsChild>
                                                                    <w:div w:id="1472794120">
                                                                      <w:marLeft w:val="0"/>
                                                                      <w:marRight w:val="0"/>
                                                                      <w:marTop w:val="0"/>
                                                                      <w:marBottom w:val="0"/>
                                                                      <w:divBdr>
                                                                        <w:top w:val="none" w:sz="0" w:space="0" w:color="auto"/>
                                                                        <w:left w:val="none" w:sz="0" w:space="0" w:color="auto"/>
                                                                        <w:bottom w:val="none" w:sz="0" w:space="0" w:color="auto"/>
                                                                        <w:right w:val="none" w:sz="0" w:space="0" w:color="auto"/>
                                                                      </w:divBdr>
                                                                      <w:divsChild>
                                                                        <w:div w:id="44913075">
                                                                          <w:marLeft w:val="0"/>
                                                                          <w:marRight w:val="0"/>
                                                                          <w:marTop w:val="0"/>
                                                                          <w:marBottom w:val="0"/>
                                                                          <w:divBdr>
                                                                            <w:top w:val="none" w:sz="0" w:space="0" w:color="auto"/>
                                                                            <w:left w:val="none" w:sz="0" w:space="0" w:color="auto"/>
                                                                            <w:bottom w:val="none" w:sz="0" w:space="0" w:color="auto"/>
                                                                            <w:right w:val="none" w:sz="0" w:space="0" w:color="auto"/>
                                                                          </w:divBdr>
                                                                        </w:div>
                                                                      </w:divsChild>
                                                                    </w:div>
                                                                    <w:div w:id="145432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788446">
                                                  <w:marLeft w:val="0"/>
                                                  <w:marRight w:val="0"/>
                                                  <w:marTop w:val="0"/>
                                                  <w:marBottom w:val="0"/>
                                                  <w:divBdr>
                                                    <w:top w:val="none" w:sz="0" w:space="0" w:color="auto"/>
                                                    <w:left w:val="none" w:sz="0" w:space="0" w:color="auto"/>
                                                    <w:bottom w:val="none" w:sz="0" w:space="0" w:color="auto"/>
                                                    <w:right w:val="none" w:sz="0" w:space="0" w:color="auto"/>
                                                  </w:divBdr>
                                                  <w:divsChild>
                                                    <w:div w:id="1705908329">
                                                      <w:marLeft w:val="0"/>
                                                      <w:marRight w:val="0"/>
                                                      <w:marTop w:val="0"/>
                                                      <w:marBottom w:val="0"/>
                                                      <w:divBdr>
                                                        <w:top w:val="none" w:sz="0" w:space="0" w:color="auto"/>
                                                        <w:left w:val="none" w:sz="0" w:space="0" w:color="auto"/>
                                                        <w:bottom w:val="none" w:sz="0" w:space="0" w:color="auto"/>
                                                        <w:right w:val="none" w:sz="0" w:space="0" w:color="auto"/>
                                                      </w:divBdr>
                                                      <w:divsChild>
                                                        <w:div w:id="1760952549">
                                                          <w:marLeft w:val="0"/>
                                                          <w:marRight w:val="0"/>
                                                          <w:marTop w:val="0"/>
                                                          <w:marBottom w:val="0"/>
                                                          <w:divBdr>
                                                            <w:top w:val="none" w:sz="0" w:space="0" w:color="auto"/>
                                                            <w:left w:val="none" w:sz="0" w:space="0" w:color="auto"/>
                                                            <w:bottom w:val="none" w:sz="0" w:space="0" w:color="auto"/>
                                                            <w:right w:val="none" w:sz="0" w:space="0" w:color="auto"/>
                                                          </w:divBdr>
                                                          <w:divsChild>
                                                            <w:div w:id="400105931">
                                                              <w:marLeft w:val="0"/>
                                                              <w:marRight w:val="0"/>
                                                              <w:marTop w:val="0"/>
                                                              <w:marBottom w:val="0"/>
                                                              <w:divBdr>
                                                                <w:top w:val="none" w:sz="0" w:space="0" w:color="auto"/>
                                                                <w:left w:val="none" w:sz="0" w:space="0" w:color="auto"/>
                                                                <w:bottom w:val="none" w:sz="0" w:space="0" w:color="auto"/>
                                                                <w:right w:val="none" w:sz="0" w:space="0" w:color="auto"/>
                                                              </w:divBdr>
                                                            </w:div>
                                                          </w:divsChild>
                                                        </w:div>
                                                        <w:div w:id="1127697796">
                                                          <w:marLeft w:val="0"/>
                                                          <w:marRight w:val="0"/>
                                                          <w:marTop w:val="0"/>
                                                          <w:marBottom w:val="0"/>
                                                          <w:divBdr>
                                                            <w:top w:val="none" w:sz="0" w:space="0" w:color="auto"/>
                                                            <w:left w:val="none" w:sz="0" w:space="0" w:color="auto"/>
                                                            <w:bottom w:val="none" w:sz="0" w:space="0" w:color="auto"/>
                                                            <w:right w:val="none" w:sz="0" w:space="0" w:color="auto"/>
                                                          </w:divBdr>
                                                          <w:divsChild>
                                                            <w:div w:id="144581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044221">
                              <w:marLeft w:val="0"/>
                              <w:marRight w:val="0"/>
                              <w:marTop w:val="0"/>
                              <w:marBottom w:val="0"/>
                              <w:divBdr>
                                <w:top w:val="none" w:sz="0" w:space="0" w:color="auto"/>
                                <w:left w:val="none" w:sz="0" w:space="0" w:color="auto"/>
                                <w:bottom w:val="none" w:sz="0" w:space="0" w:color="auto"/>
                                <w:right w:val="none" w:sz="0" w:space="0" w:color="auto"/>
                              </w:divBdr>
                              <w:divsChild>
                                <w:div w:id="628704977">
                                  <w:marLeft w:val="0"/>
                                  <w:marRight w:val="0"/>
                                  <w:marTop w:val="0"/>
                                  <w:marBottom w:val="0"/>
                                  <w:divBdr>
                                    <w:top w:val="none" w:sz="0" w:space="0" w:color="auto"/>
                                    <w:left w:val="none" w:sz="0" w:space="0" w:color="auto"/>
                                    <w:bottom w:val="none" w:sz="0" w:space="0" w:color="auto"/>
                                    <w:right w:val="none" w:sz="0" w:space="0" w:color="auto"/>
                                  </w:divBdr>
                                  <w:divsChild>
                                    <w:div w:id="2040465616">
                                      <w:marLeft w:val="0"/>
                                      <w:marRight w:val="0"/>
                                      <w:marTop w:val="0"/>
                                      <w:marBottom w:val="0"/>
                                      <w:divBdr>
                                        <w:top w:val="none" w:sz="0" w:space="0" w:color="auto"/>
                                        <w:left w:val="none" w:sz="0" w:space="0" w:color="auto"/>
                                        <w:bottom w:val="none" w:sz="0" w:space="0" w:color="auto"/>
                                        <w:right w:val="none" w:sz="0" w:space="0" w:color="auto"/>
                                      </w:divBdr>
                                      <w:divsChild>
                                        <w:div w:id="430399448">
                                          <w:marLeft w:val="0"/>
                                          <w:marRight w:val="0"/>
                                          <w:marTop w:val="0"/>
                                          <w:marBottom w:val="0"/>
                                          <w:divBdr>
                                            <w:top w:val="none" w:sz="0" w:space="0" w:color="auto"/>
                                            <w:left w:val="none" w:sz="0" w:space="0" w:color="auto"/>
                                            <w:bottom w:val="none" w:sz="0" w:space="0" w:color="auto"/>
                                            <w:right w:val="none" w:sz="0" w:space="0" w:color="auto"/>
                                          </w:divBdr>
                                          <w:divsChild>
                                            <w:div w:id="665744680">
                                              <w:marLeft w:val="0"/>
                                              <w:marRight w:val="0"/>
                                              <w:marTop w:val="0"/>
                                              <w:marBottom w:val="0"/>
                                              <w:divBdr>
                                                <w:top w:val="none" w:sz="0" w:space="0" w:color="auto"/>
                                                <w:left w:val="none" w:sz="0" w:space="0" w:color="auto"/>
                                                <w:bottom w:val="none" w:sz="0" w:space="0" w:color="auto"/>
                                                <w:right w:val="none" w:sz="0" w:space="0" w:color="auto"/>
                                              </w:divBdr>
                                              <w:divsChild>
                                                <w:div w:id="257714314">
                                                  <w:marLeft w:val="0"/>
                                                  <w:marRight w:val="0"/>
                                                  <w:marTop w:val="0"/>
                                                  <w:marBottom w:val="0"/>
                                                  <w:divBdr>
                                                    <w:top w:val="none" w:sz="0" w:space="0" w:color="auto"/>
                                                    <w:left w:val="none" w:sz="0" w:space="0" w:color="auto"/>
                                                    <w:bottom w:val="none" w:sz="0" w:space="0" w:color="auto"/>
                                                    <w:right w:val="none" w:sz="0" w:space="0" w:color="auto"/>
                                                  </w:divBdr>
                                                  <w:divsChild>
                                                    <w:div w:id="1506438412">
                                                      <w:marLeft w:val="0"/>
                                                      <w:marRight w:val="0"/>
                                                      <w:marTop w:val="0"/>
                                                      <w:marBottom w:val="0"/>
                                                      <w:divBdr>
                                                        <w:top w:val="none" w:sz="0" w:space="0" w:color="auto"/>
                                                        <w:left w:val="none" w:sz="0" w:space="0" w:color="auto"/>
                                                        <w:bottom w:val="none" w:sz="0" w:space="0" w:color="auto"/>
                                                        <w:right w:val="none" w:sz="0" w:space="0" w:color="auto"/>
                                                      </w:divBdr>
                                                      <w:divsChild>
                                                        <w:div w:id="1436484801">
                                                          <w:marLeft w:val="0"/>
                                                          <w:marRight w:val="0"/>
                                                          <w:marTop w:val="0"/>
                                                          <w:marBottom w:val="0"/>
                                                          <w:divBdr>
                                                            <w:top w:val="none" w:sz="0" w:space="0" w:color="auto"/>
                                                            <w:left w:val="none" w:sz="0" w:space="0" w:color="auto"/>
                                                            <w:bottom w:val="none" w:sz="0" w:space="0" w:color="auto"/>
                                                            <w:right w:val="none" w:sz="0" w:space="0" w:color="auto"/>
                                                          </w:divBdr>
                                                          <w:divsChild>
                                                            <w:div w:id="1262302260">
                                                              <w:marLeft w:val="0"/>
                                                              <w:marRight w:val="0"/>
                                                              <w:marTop w:val="0"/>
                                                              <w:marBottom w:val="0"/>
                                                              <w:divBdr>
                                                                <w:top w:val="none" w:sz="0" w:space="0" w:color="auto"/>
                                                                <w:left w:val="none" w:sz="0" w:space="0" w:color="auto"/>
                                                                <w:bottom w:val="none" w:sz="0" w:space="0" w:color="auto"/>
                                                                <w:right w:val="none" w:sz="0" w:space="0" w:color="auto"/>
                                                              </w:divBdr>
                                                              <w:divsChild>
                                                                <w:div w:id="132523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492437">
                              <w:marLeft w:val="0"/>
                              <w:marRight w:val="0"/>
                              <w:marTop w:val="0"/>
                              <w:marBottom w:val="0"/>
                              <w:divBdr>
                                <w:top w:val="none" w:sz="0" w:space="0" w:color="auto"/>
                                <w:left w:val="none" w:sz="0" w:space="0" w:color="auto"/>
                                <w:bottom w:val="none" w:sz="0" w:space="0" w:color="auto"/>
                                <w:right w:val="none" w:sz="0" w:space="0" w:color="auto"/>
                              </w:divBdr>
                              <w:divsChild>
                                <w:div w:id="1244802802">
                                  <w:marLeft w:val="0"/>
                                  <w:marRight w:val="0"/>
                                  <w:marTop w:val="0"/>
                                  <w:marBottom w:val="0"/>
                                  <w:divBdr>
                                    <w:top w:val="none" w:sz="0" w:space="0" w:color="auto"/>
                                    <w:left w:val="none" w:sz="0" w:space="0" w:color="auto"/>
                                    <w:bottom w:val="none" w:sz="0" w:space="0" w:color="auto"/>
                                    <w:right w:val="none" w:sz="0" w:space="0" w:color="auto"/>
                                  </w:divBdr>
                                  <w:divsChild>
                                    <w:div w:id="1426880435">
                                      <w:marLeft w:val="0"/>
                                      <w:marRight w:val="0"/>
                                      <w:marTop w:val="0"/>
                                      <w:marBottom w:val="0"/>
                                      <w:divBdr>
                                        <w:top w:val="none" w:sz="0" w:space="0" w:color="auto"/>
                                        <w:left w:val="none" w:sz="0" w:space="0" w:color="auto"/>
                                        <w:bottom w:val="none" w:sz="0" w:space="0" w:color="auto"/>
                                        <w:right w:val="none" w:sz="0" w:space="0" w:color="auto"/>
                                      </w:divBdr>
                                      <w:divsChild>
                                        <w:div w:id="603154501">
                                          <w:marLeft w:val="0"/>
                                          <w:marRight w:val="0"/>
                                          <w:marTop w:val="0"/>
                                          <w:marBottom w:val="0"/>
                                          <w:divBdr>
                                            <w:top w:val="none" w:sz="0" w:space="0" w:color="auto"/>
                                            <w:left w:val="none" w:sz="0" w:space="0" w:color="auto"/>
                                            <w:bottom w:val="none" w:sz="0" w:space="0" w:color="auto"/>
                                            <w:right w:val="none" w:sz="0" w:space="0" w:color="auto"/>
                                          </w:divBdr>
                                          <w:divsChild>
                                            <w:div w:id="415053365">
                                              <w:marLeft w:val="0"/>
                                              <w:marRight w:val="0"/>
                                              <w:marTop w:val="0"/>
                                              <w:marBottom w:val="0"/>
                                              <w:divBdr>
                                                <w:top w:val="none" w:sz="0" w:space="0" w:color="auto"/>
                                                <w:left w:val="none" w:sz="0" w:space="0" w:color="auto"/>
                                                <w:bottom w:val="none" w:sz="0" w:space="0" w:color="auto"/>
                                                <w:right w:val="none" w:sz="0" w:space="0" w:color="auto"/>
                                              </w:divBdr>
                                              <w:divsChild>
                                                <w:div w:id="688993968">
                                                  <w:marLeft w:val="0"/>
                                                  <w:marRight w:val="0"/>
                                                  <w:marTop w:val="0"/>
                                                  <w:marBottom w:val="0"/>
                                                  <w:divBdr>
                                                    <w:top w:val="none" w:sz="0" w:space="0" w:color="auto"/>
                                                    <w:left w:val="none" w:sz="0" w:space="0" w:color="auto"/>
                                                    <w:bottom w:val="none" w:sz="0" w:space="0" w:color="auto"/>
                                                    <w:right w:val="none" w:sz="0" w:space="0" w:color="auto"/>
                                                  </w:divBdr>
                                                  <w:divsChild>
                                                    <w:div w:id="1454908389">
                                                      <w:marLeft w:val="0"/>
                                                      <w:marRight w:val="0"/>
                                                      <w:marTop w:val="0"/>
                                                      <w:marBottom w:val="0"/>
                                                      <w:divBdr>
                                                        <w:top w:val="none" w:sz="0" w:space="0" w:color="auto"/>
                                                        <w:left w:val="none" w:sz="0" w:space="0" w:color="auto"/>
                                                        <w:bottom w:val="none" w:sz="0" w:space="0" w:color="auto"/>
                                                        <w:right w:val="none" w:sz="0" w:space="0" w:color="auto"/>
                                                      </w:divBdr>
                                                      <w:divsChild>
                                                        <w:div w:id="9005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055340">
                                          <w:marLeft w:val="0"/>
                                          <w:marRight w:val="0"/>
                                          <w:marTop w:val="0"/>
                                          <w:marBottom w:val="0"/>
                                          <w:divBdr>
                                            <w:top w:val="none" w:sz="0" w:space="0" w:color="auto"/>
                                            <w:left w:val="none" w:sz="0" w:space="0" w:color="auto"/>
                                            <w:bottom w:val="none" w:sz="0" w:space="0" w:color="auto"/>
                                            <w:right w:val="none" w:sz="0" w:space="0" w:color="auto"/>
                                          </w:divBdr>
                                          <w:divsChild>
                                            <w:div w:id="218979655">
                                              <w:marLeft w:val="0"/>
                                              <w:marRight w:val="0"/>
                                              <w:marTop w:val="0"/>
                                              <w:marBottom w:val="0"/>
                                              <w:divBdr>
                                                <w:top w:val="none" w:sz="0" w:space="0" w:color="auto"/>
                                                <w:left w:val="none" w:sz="0" w:space="0" w:color="auto"/>
                                                <w:bottom w:val="none" w:sz="0" w:space="0" w:color="auto"/>
                                                <w:right w:val="none" w:sz="0" w:space="0" w:color="auto"/>
                                              </w:divBdr>
                                              <w:divsChild>
                                                <w:div w:id="1734545341">
                                                  <w:marLeft w:val="0"/>
                                                  <w:marRight w:val="0"/>
                                                  <w:marTop w:val="0"/>
                                                  <w:marBottom w:val="0"/>
                                                  <w:divBdr>
                                                    <w:top w:val="none" w:sz="0" w:space="0" w:color="auto"/>
                                                    <w:left w:val="none" w:sz="0" w:space="0" w:color="auto"/>
                                                    <w:bottom w:val="none" w:sz="0" w:space="0" w:color="auto"/>
                                                    <w:right w:val="none" w:sz="0" w:space="0" w:color="auto"/>
                                                  </w:divBdr>
                                                  <w:divsChild>
                                                    <w:div w:id="1973945764">
                                                      <w:marLeft w:val="0"/>
                                                      <w:marRight w:val="0"/>
                                                      <w:marTop w:val="0"/>
                                                      <w:marBottom w:val="0"/>
                                                      <w:divBdr>
                                                        <w:top w:val="none" w:sz="0" w:space="0" w:color="auto"/>
                                                        <w:left w:val="none" w:sz="0" w:space="0" w:color="auto"/>
                                                        <w:bottom w:val="none" w:sz="0" w:space="0" w:color="auto"/>
                                                        <w:right w:val="none" w:sz="0" w:space="0" w:color="auto"/>
                                                      </w:divBdr>
                                                      <w:divsChild>
                                                        <w:div w:id="1543859567">
                                                          <w:marLeft w:val="0"/>
                                                          <w:marRight w:val="0"/>
                                                          <w:marTop w:val="0"/>
                                                          <w:marBottom w:val="0"/>
                                                          <w:divBdr>
                                                            <w:top w:val="none" w:sz="0" w:space="0" w:color="auto"/>
                                                            <w:left w:val="none" w:sz="0" w:space="0" w:color="auto"/>
                                                            <w:bottom w:val="none" w:sz="0" w:space="0" w:color="auto"/>
                                                            <w:right w:val="none" w:sz="0" w:space="0" w:color="auto"/>
                                                          </w:divBdr>
                                                          <w:divsChild>
                                                            <w:div w:id="601841219">
                                                              <w:marLeft w:val="0"/>
                                                              <w:marRight w:val="0"/>
                                                              <w:marTop w:val="0"/>
                                                              <w:marBottom w:val="0"/>
                                                              <w:divBdr>
                                                                <w:top w:val="none" w:sz="0" w:space="0" w:color="auto"/>
                                                                <w:left w:val="none" w:sz="0" w:space="0" w:color="auto"/>
                                                                <w:bottom w:val="none" w:sz="0" w:space="0" w:color="auto"/>
                                                                <w:right w:val="none" w:sz="0" w:space="0" w:color="auto"/>
                                                              </w:divBdr>
                                                              <w:divsChild>
                                                                <w:div w:id="1845121124">
                                                                  <w:marLeft w:val="0"/>
                                                                  <w:marRight w:val="0"/>
                                                                  <w:marTop w:val="0"/>
                                                                  <w:marBottom w:val="0"/>
                                                                  <w:divBdr>
                                                                    <w:top w:val="none" w:sz="0" w:space="0" w:color="auto"/>
                                                                    <w:left w:val="none" w:sz="0" w:space="0" w:color="auto"/>
                                                                    <w:bottom w:val="none" w:sz="0" w:space="0" w:color="auto"/>
                                                                    <w:right w:val="none" w:sz="0" w:space="0" w:color="auto"/>
                                                                  </w:divBdr>
                                                                  <w:divsChild>
                                                                    <w:div w:id="242372693">
                                                                      <w:marLeft w:val="0"/>
                                                                      <w:marRight w:val="0"/>
                                                                      <w:marTop w:val="0"/>
                                                                      <w:marBottom w:val="0"/>
                                                                      <w:divBdr>
                                                                        <w:top w:val="none" w:sz="0" w:space="0" w:color="auto"/>
                                                                        <w:left w:val="none" w:sz="0" w:space="0" w:color="auto"/>
                                                                        <w:bottom w:val="none" w:sz="0" w:space="0" w:color="auto"/>
                                                                        <w:right w:val="none" w:sz="0" w:space="0" w:color="auto"/>
                                                                      </w:divBdr>
                                                                      <w:divsChild>
                                                                        <w:div w:id="1026710094">
                                                                          <w:marLeft w:val="0"/>
                                                                          <w:marRight w:val="0"/>
                                                                          <w:marTop w:val="0"/>
                                                                          <w:marBottom w:val="0"/>
                                                                          <w:divBdr>
                                                                            <w:top w:val="none" w:sz="0" w:space="0" w:color="auto"/>
                                                                            <w:left w:val="none" w:sz="0" w:space="0" w:color="auto"/>
                                                                            <w:bottom w:val="none" w:sz="0" w:space="0" w:color="auto"/>
                                                                            <w:right w:val="none" w:sz="0" w:space="0" w:color="auto"/>
                                                                          </w:divBdr>
                                                                        </w:div>
                                                                      </w:divsChild>
                                                                    </w:div>
                                                                    <w:div w:id="206367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379825">
                                                  <w:marLeft w:val="0"/>
                                                  <w:marRight w:val="0"/>
                                                  <w:marTop w:val="0"/>
                                                  <w:marBottom w:val="0"/>
                                                  <w:divBdr>
                                                    <w:top w:val="none" w:sz="0" w:space="0" w:color="auto"/>
                                                    <w:left w:val="none" w:sz="0" w:space="0" w:color="auto"/>
                                                    <w:bottom w:val="none" w:sz="0" w:space="0" w:color="auto"/>
                                                    <w:right w:val="none" w:sz="0" w:space="0" w:color="auto"/>
                                                  </w:divBdr>
                                                  <w:divsChild>
                                                    <w:div w:id="1043477459">
                                                      <w:marLeft w:val="0"/>
                                                      <w:marRight w:val="0"/>
                                                      <w:marTop w:val="0"/>
                                                      <w:marBottom w:val="0"/>
                                                      <w:divBdr>
                                                        <w:top w:val="none" w:sz="0" w:space="0" w:color="auto"/>
                                                        <w:left w:val="none" w:sz="0" w:space="0" w:color="auto"/>
                                                        <w:bottom w:val="none" w:sz="0" w:space="0" w:color="auto"/>
                                                        <w:right w:val="none" w:sz="0" w:space="0" w:color="auto"/>
                                                      </w:divBdr>
                                                      <w:divsChild>
                                                        <w:div w:id="1074739903">
                                                          <w:marLeft w:val="0"/>
                                                          <w:marRight w:val="0"/>
                                                          <w:marTop w:val="0"/>
                                                          <w:marBottom w:val="0"/>
                                                          <w:divBdr>
                                                            <w:top w:val="none" w:sz="0" w:space="0" w:color="auto"/>
                                                            <w:left w:val="none" w:sz="0" w:space="0" w:color="auto"/>
                                                            <w:bottom w:val="none" w:sz="0" w:space="0" w:color="auto"/>
                                                            <w:right w:val="none" w:sz="0" w:space="0" w:color="auto"/>
                                                          </w:divBdr>
                                                          <w:divsChild>
                                                            <w:div w:id="166285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145469">
                              <w:marLeft w:val="0"/>
                              <w:marRight w:val="0"/>
                              <w:marTop w:val="0"/>
                              <w:marBottom w:val="0"/>
                              <w:divBdr>
                                <w:top w:val="none" w:sz="0" w:space="0" w:color="auto"/>
                                <w:left w:val="none" w:sz="0" w:space="0" w:color="auto"/>
                                <w:bottom w:val="none" w:sz="0" w:space="0" w:color="auto"/>
                                <w:right w:val="none" w:sz="0" w:space="0" w:color="auto"/>
                              </w:divBdr>
                              <w:divsChild>
                                <w:div w:id="1576428009">
                                  <w:marLeft w:val="0"/>
                                  <w:marRight w:val="0"/>
                                  <w:marTop w:val="0"/>
                                  <w:marBottom w:val="0"/>
                                  <w:divBdr>
                                    <w:top w:val="none" w:sz="0" w:space="0" w:color="auto"/>
                                    <w:left w:val="none" w:sz="0" w:space="0" w:color="auto"/>
                                    <w:bottom w:val="none" w:sz="0" w:space="0" w:color="auto"/>
                                    <w:right w:val="none" w:sz="0" w:space="0" w:color="auto"/>
                                  </w:divBdr>
                                  <w:divsChild>
                                    <w:div w:id="336660670">
                                      <w:marLeft w:val="0"/>
                                      <w:marRight w:val="0"/>
                                      <w:marTop w:val="0"/>
                                      <w:marBottom w:val="0"/>
                                      <w:divBdr>
                                        <w:top w:val="none" w:sz="0" w:space="0" w:color="auto"/>
                                        <w:left w:val="none" w:sz="0" w:space="0" w:color="auto"/>
                                        <w:bottom w:val="none" w:sz="0" w:space="0" w:color="auto"/>
                                        <w:right w:val="none" w:sz="0" w:space="0" w:color="auto"/>
                                      </w:divBdr>
                                      <w:divsChild>
                                        <w:div w:id="1682507503">
                                          <w:marLeft w:val="0"/>
                                          <w:marRight w:val="0"/>
                                          <w:marTop w:val="0"/>
                                          <w:marBottom w:val="0"/>
                                          <w:divBdr>
                                            <w:top w:val="none" w:sz="0" w:space="0" w:color="auto"/>
                                            <w:left w:val="none" w:sz="0" w:space="0" w:color="auto"/>
                                            <w:bottom w:val="none" w:sz="0" w:space="0" w:color="auto"/>
                                            <w:right w:val="none" w:sz="0" w:space="0" w:color="auto"/>
                                          </w:divBdr>
                                          <w:divsChild>
                                            <w:div w:id="36780272">
                                              <w:marLeft w:val="0"/>
                                              <w:marRight w:val="0"/>
                                              <w:marTop w:val="0"/>
                                              <w:marBottom w:val="0"/>
                                              <w:divBdr>
                                                <w:top w:val="none" w:sz="0" w:space="0" w:color="auto"/>
                                                <w:left w:val="none" w:sz="0" w:space="0" w:color="auto"/>
                                                <w:bottom w:val="none" w:sz="0" w:space="0" w:color="auto"/>
                                                <w:right w:val="none" w:sz="0" w:space="0" w:color="auto"/>
                                              </w:divBdr>
                                              <w:divsChild>
                                                <w:div w:id="1795827768">
                                                  <w:marLeft w:val="0"/>
                                                  <w:marRight w:val="0"/>
                                                  <w:marTop w:val="0"/>
                                                  <w:marBottom w:val="0"/>
                                                  <w:divBdr>
                                                    <w:top w:val="none" w:sz="0" w:space="0" w:color="auto"/>
                                                    <w:left w:val="none" w:sz="0" w:space="0" w:color="auto"/>
                                                    <w:bottom w:val="none" w:sz="0" w:space="0" w:color="auto"/>
                                                    <w:right w:val="none" w:sz="0" w:space="0" w:color="auto"/>
                                                  </w:divBdr>
                                                  <w:divsChild>
                                                    <w:div w:id="663970489">
                                                      <w:marLeft w:val="0"/>
                                                      <w:marRight w:val="0"/>
                                                      <w:marTop w:val="0"/>
                                                      <w:marBottom w:val="0"/>
                                                      <w:divBdr>
                                                        <w:top w:val="none" w:sz="0" w:space="0" w:color="auto"/>
                                                        <w:left w:val="none" w:sz="0" w:space="0" w:color="auto"/>
                                                        <w:bottom w:val="none" w:sz="0" w:space="0" w:color="auto"/>
                                                        <w:right w:val="none" w:sz="0" w:space="0" w:color="auto"/>
                                                      </w:divBdr>
                                                      <w:divsChild>
                                                        <w:div w:id="81032041">
                                                          <w:marLeft w:val="0"/>
                                                          <w:marRight w:val="0"/>
                                                          <w:marTop w:val="0"/>
                                                          <w:marBottom w:val="0"/>
                                                          <w:divBdr>
                                                            <w:top w:val="none" w:sz="0" w:space="0" w:color="auto"/>
                                                            <w:left w:val="none" w:sz="0" w:space="0" w:color="auto"/>
                                                            <w:bottom w:val="none" w:sz="0" w:space="0" w:color="auto"/>
                                                            <w:right w:val="none" w:sz="0" w:space="0" w:color="auto"/>
                                                          </w:divBdr>
                                                          <w:divsChild>
                                                            <w:div w:id="1188836866">
                                                              <w:marLeft w:val="0"/>
                                                              <w:marRight w:val="0"/>
                                                              <w:marTop w:val="0"/>
                                                              <w:marBottom w:val="0"/>
                                                              <w:divBdr>
                                                                <w:top w:val="none" w:sz="0" w:space="0" w:color="auto"/>
                                                                <w:left w:val="none" w:sz="0" w:space="0" w:color="auto"/>
                                                                <w:bottom w:val="none" w:sz="0" w:space="0" w:color="auto"/>
                                                                <w:right w:val="none" w:sz="0" w:space="0" w:color="auto"/>
                                                              </w:divBdr>
                                                              <w:divsChild>
                                                                <w:div w:id="2569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1446882">
                              <w:marLeft w:val="0"/>
                              <w:marRight w:val="0"/>
                              <w:marTop w:val="0"/>
                              <w:marBottom w:val="0"/>
                              <w:divBdr>
                                <w:top w:val="none" w:sz="0" w:space="0" w:color="auto"/>
                                <w:left w:val="none" w:sz="0" w:space="0" w:color="auto"/>
                                <w:bottom w:val="none" w:sz="0" w:space="0" w:color="auto"/>
                                <w:right w:val="none" w:sz="0" w:space="0" w:color="auto"/>
                              </w:divBdr>
                              <w:divsChild>
                                <w:div w:id="2001346793">
                                  <w:marLeft w:val="0"/>
                                  <w:marRight w:val="0"/>
                                  <w:marTop w:val="0"/>
                                  <w:marBottom w:val="0"/>
                                  <w:divBdr>
                                    <w:top w:val="none" w:sz="0" w:space="0" w:color="auto"/>
                                    <w:left w:val="none" w:sz="0" w:space="0" w:color="auto"/>
                                    <w:bottom w:val="none" w:sz="0" w:space="0" w:color="auto"/>
                                    <w:right w:val="none" w:sz="0" w:space="0" w:color="auto"/>
                                  </w:divBdr>
                                  <w:divsChild>
                                    <w:div w:id="501286665">
                                      <w:marLeft w:val="0"/>
                                      <w:marRight w:val="0"/>
                                      <w:marTop w:val="0"/>
                                      <w:marBottom w:val="0"/>
                                      <w:divBdr>
                                        <w:top w:val="none" w:sz="0" w:space="0" w:color="auto"/>
                                        <w:left w:val="none" w:sz="0" w:space="0" w:color="auto"/>
                                        <w:bottom w:val="none" w:sz="0" w:space="0" w:color="auto"/>
                                        <w:right w:val="none" w:sz="0" w:space="0" w:color="auto"/>
                                      </w:divBdr>
                                      <w:divsChild>
                                        <w:div w:id="447940631">
                                          <w:marLeft w:val="0"/>
                                          <w:marRight w:val="0"/>
                                          <w:marTop w:val="0"/>
                                          <w:marBottom w:val="0"/>
                                          <w:divBdr>
                                            <w:top w:val="none" w:sz="0" w:space="0" w:color="auto"/>
                                            <w:left w:val="none" w:sz="0" w:space="0" w:color="auto"/>
                                            <w:bottom w:val="none" w:sz="0" w:space="0" w:color="auto"/>
                                            <w:right w:val="none" w:sz="0" w:space="0" w:color="auto"/>
                                          </w:divBdr>
                                          <w:divsChild>
                                            <w:div w:id="350228465">
                                              <w:marLeft w:val="0"/>
                                              <w:marRight w:val="0"/>
                                              <w:marTop w:val="0"/>
                                              <w:marBottom w:val="0"/>
                                              <w:divBdr>
                                                <w:top w:val="none" w:sz="0" w:space="0" w:color="auto"/>
                                                <w:left w:val="none" w:sz="0" w:space="0" w:color="auto"/>
                                                <w:bottom w:val="none" w:sz="0" w:space="0" w:color="auto"/>
                                                <w:right w:val="none" w:sz="0" w:space="0" w:color="auto"/>
                                              </w:divBdr>
                                              <w:divsChild>
                                                <w:div w:id="1249584404">
                                                  <w:marLeft w:val="0"/>
                                                  <w:marRight w:val="0"/>
                                                  <w:marTop w:val="0"/>
                                                  <w:marBottom w:val="0"/>
                                                  <w:divBdr>
                                                    <w:top w:val="none" w:sz="0" w:space="0" w:color="auto"/>
                                                    <w:left w:val="none" w:sz="0" w:space="0" w:color="auto"/>
                                                    <w:bottom w:val="none" w:sz="0" w:space="0" w:color="auto"/>
                                                    <w:right w:val="none" w:sz="0" w:space="0" w:color="auto"/>
                                                  </w:divBdr>
                                                  <w:divsChild>
                                                    <w:div w:id="1701123072">
                                                      <w:marLeft w:val="0"/>
                                                      <w:marRight w:val="0"/>
                                                      <w:marTop w:val="0"/>
                                                      <w:marBottom w:val="0"/>
                                                      <w:divBdr>
                                                        <w:top w:val="none" w:sz="0" w:space="0" w:color="auto"/>
                                                        <w:left w:val="none" w:sz="0" w:space="0" w:color="auto"/>
                                                        <w:bottom w:val="none" w:sz="0" w:space="0" w:color="auto"/>
                                                        <w:right w:val="none" w:sz="0" w:space="0" w:color="auto"/>
                                                      </w:divBdr>
                                                      <w:divsChild>
                                                        <w:div w:id="162125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853653">
                                          <w:marLeft w:val="0"/>
                                          <w:marRight w:val="0"/>
                                          <w:marTop w:val="0"/>
                                          <w:marBottom w:val="0"/>
                                          <w:divBdr>
                                            <w:top w:val="none" w:sz="0" w:space="0" w:color="auto"/>
                                            <w:left w:val="none" w:sz="0" w:space="0" w:color="auto"/>
                                            <w:bottom w:val="none" w:sz="0" w:space="0" w:color="auto"/>
                                            <w:right w:val="none" w:sz="0" w:space="0" w:color="auto"/>
                                          </w:divBdr>
                                          <w:divsChild>
                                            <w:div w:id="1014570767">
                                              <w:marLeft w:val="0"/>
                                              <w:marRight w:val="0"/>
                                              <w:marTop w:val="0"/>
                                              <w:marBottom w:val="0"/>
                                              <w:divBdr>
                                                <w:top w:val="none" w:sz="0" w:space="0" w:color="auto"/>
                                                <w:left w:val="none" w:sz="0" w:space="0" w:color="auto"/>
                                                <w:bottom w:val="none" w:sz="0" w:space="0" w:color="auto"/>
                                                <w:right w:val="none" w:sz="0" w:space="0" w:color="auto"/>
                                              </w:divBdr>
                                              <w:divsChild>
                                                <w:div w:id="111214748">
                                                  <w:marLeft w:val="0"/>
                                                  <w:marRight w:val="0"/>
                                                  <w:marTop w:val="0"/>
                                                  <w:marBottom w:val="0"/>
                                                  <w:divBdr>
                                                    <w:top w:val="none" w:sz="0" w:space="0" w:color="auto"/>
                                                    <w:left w:val="none" w:sz="0" w:space="0" w:color="auto"/>
                                                    <w:bottom w:val="none" w:sz="0" w:space="0" w:color="auto"/>
                                                    <w:right w:val="none" w:sz="0" w:space="0" w:color="auto"/>
                                                  </w:divBdr>
                                                  <w:divsChild>
                                                    <w:div w:id="1986547567">
                                                      <w:marLeft w:val="0"/>
                                                      <w:marRight w:val="0"/>
                                                      <w:marTop w:val="0"/>
                                                      <w:marBottom w:val="0"/>
                                                      <w:divBdr>
                                                        <w:top w:val="none" w:sz="0" w:space="0" w:color="auto"/>
                                                        <w:left w:val="none" w:sz="0" w:space="0" w:color="auto"/>
                                                        <w:bottom w:val="none" w:sz="0" w:space="0" w:color="auto"/>
                                                        <w:right w:val="none" w:sz="0" w:space="0" w:color="auto"/>
                                                      </w:divBdr>
                                                      <w:divsChild>
                                                        <w:div w:id="1118642822">
                                                          <w:marLeft w:val="0"/>
                                                          <w:marRight w:val="0"/>
                                                          <w:marTop w:val="0"/>
                                                          <w:marBottom w:val="0"/>
                                                          <w:divBdr>
                                                            <w:top w:val="none" w:sz="0" w:space="0" w:color="auto"/>
                                                            <w:left w:val="none" w:sz="0" w:space="0" w:color="auto"/>
                                                            <w:bottom w:val="none" w:sz="0" w:space="0" w:color="auto"/>
                                                            <w:right w:val="none" w:sz="0" w:space="0" w:color="auto"/>
                                                          </w:divBdr>
                                                          <w:divsChild>
                                                            <w:div w:id="1440219678">
                                                              <w:marLeft w:val="0"/>
                                                              <w:marRight w:val="0"/>
                                                              <w:marTop w:val="0"/>
                                                              <w:marBottom w:val="0"/>
                                                              <w:divBdr>
                                                                <w:top w:val="none" w:sz="0" w:space="0" w:color="auto"/>
                                                                <w:left w:val="none" w:sz="0" w:space="0" w:color="auto"/>
                                                                <w:bottom w:val="none" w:sz="0" w:space="0" w:color="auto"/>
                                                                <w:right w:val="none" w:sz="0" w:space="0" w:color="auto"/>
                                                              </w:divBdr>
                                                              <w:divsChild>
                                                                <w:div w:id="789131584">
                                                                  <w:marLeft w:val="0"/>
                                                                  <w:marRight w:val="0"/>
                                                                  <w:marTop w:val="0"/>
                                                                  <w:marBottom w:val="0"/>
                                                                  <w:divBdr>
                                                                    <w:top w:val="none" w:sz="0" w:space="0" w:color="auto"/>
                                                                    <w:left w:val="none" w:sz="0" w:space="0" w:color="auto"/>
                                                                    <w:bottom w:val="none" w:sz="0" w:space="0" w:color="auto"/>
                                                                    <w:right w:val="none" w:sz="0" w:space="0" w:color="auto"/>
                                                                  </w:divBdr>
                                                                  <w:divsChild>
                                                                    <w:div w:id="1034963992">
                                                                      <w:marLeft w:val="0"/>
                                                                      <w:marRight w:val="0"/>
                                                                      <w:marTop w:val="0"/>
                                                                      <w:marBottom w:val="0"/>
                                                                      <w:divBdr>
                                                                        <w:top w:val="none" w:sz="0" w:space="0" w:color="auto"/>
                                                                        <w:left w:val="none" w:sz="0" w:space="0" w:color="auto"/>
                                                                        <w:bottom w:val="none" w:sz="0" w:space="0" w:color="auto"/>
                                                                        <w:right w:val="none" w:sz="0" w:space="0" w:color="auto"/>
                                                                      </w:divBdr>
                                                                      <w:divsChild>
                                                                        <w:div w:id="1051005958">
                                                                          <w:marLeft w:val="0"/>
                                                                          <w:marRight w:val="0"/>
                                                                          <w:marTop w:val="0"/>
                                                                          <w:marBottom w:val="0"/>
                                                                          <w:divBdr>
                                                                            <w:top w:val="none" w:sz="0" w:space="0" w:color="auto"/>
                                                                            <w:left w:val="none" w:sz="0" w:space="0" w:color="auto"/>
                                                                            <w:bottom w:val="none" w:sz="0" w:space="0" w:color="auto"/>
                                                                            <w:right w:val="none" w:sz="0" w:space="0" w:color="auto"/>
                                                                          </w:divBdr>
                                                                        </w:div>
                                                                      </w:divsChild>
                                                                    </w:div>
                                                                    <w:div w:id="16313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810384">
                                                  <w:marLeft w:val="0"/>
                                                  <w:marRight w:val="0"/>
                                                  <w:marTop w:val="0"/>
                                                  <w:marBottom w:val="0"/>
                                                  <w:divBdr>
                                                    <w:top w:val="none" w:sz="0" w:space="0" w:color="auto"/>
                                                    <w:left w:val="none" w:sz="0" w:space="0" w:color="auto"/>
                                                    <w:bottom w:val="none" w:sz="0" w:space="0" w:color="auto"/>
                                                    <w:right w:val="none" w:sz="0" w:space="0" w:color="auto"/>
                                                  </w:divBdr>
                                                  <w:divsChild>
                                                    <w:div w:id="294263012">
                                                      <w:marLeft w:val="0"/>
                                                      <w:marRight w:val="0"/>
                                                      <w:marTop w:val="0"/>
                                                      <w:marBottom w:val="0"/>
                                                      <w:divBdr>
                                                        <w:top w:val="none" w:sz="0" w:space="0" w:color="auto"/>
                                                        <w:left w:val="none" w:sz="0" w:space="0" w:color="auto"/>
                                                        <w:bottom w:val="none" w:sz="0" w:space="0" w:color="auto"/>
                                                        <w:right w:val="none" w:sz="0" w:space="0" w:color="auto"/>
                                                      </w:divBdr>
                                                      <w:divsChild>
                                                        <w:div w:id="641079875">
                                                          <w:marLeft w:val="0"/>
                                                          <w:marRight w:val="0"/>
                                                          <w:marTop w:val="0"/>
                                                          <w:marBottom w:val="0"/>
                                                          <w:divBdr>
                                                            <w:top w:val="none" w:sz="0" w:space="0" w:color="auto"/>
                                                            <w:left w:val="none" w:sz="0" w:space="0" w:color="auto"/>
                                                            <w:bottom w:val="none" w:sz="0" w:space="0" w:color="auto"/>
                                                            <w:right w:val="none" w:sz="0" w:space="0" w:color="auto"/>
                                                          </w:divBdr>
                                                          <w:divsChild>
                                                            <w:div w:id="180515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139731">
                              <w:marLeft w:val="0"/>
                              <w:marRight w:val="0"/>
                              <w:marTop w:val="0"/>
                              <w:marBottom w:val="0"/>
                              <w:divBdr>
                                <w:top w:val="none" w:sz="0" w:space="0" w:color="auto"/>
                                <w:left w:val="none" w:sz="0" w:space="0" w:color="auto"/>
                                <w:bottom w:val="none" w:sz="0" w:space="0" w:color="auto"/>
                                <w:right w:val="none" w:sz="0" w:space="0" w:color="auto"/>
                              </w:divBdr>
                              <w:divsChild>
                                <w:div w:id="1098066472">
                                  <w:marLeft w:val="0"/>
                                  <w:marRight w:val="0"/>
                                  <w:marTop w:val="0"/>
                                  <w:marBottom w:val="0"/>
                                  <w:divBdr>
                                    <w:top w:val="none" w:sz="0" w:space="0" w:color="auto"/>
                                    <w:left w:val="none" w:sz="0" w:space="0" w:color="auto"/>
                                    <w:bottom w:val="none" w:sz="0" w:space="0" w:color="auto"/>
                                    <w:right w:val="none" w:sz="0" w:space="0" w:color="auto"/>
                                  </w:divBdr>
                                  <w:divsChild>
                                    <w:div w:id="1399939160">
                                      <w:marLeft w:val="0"/>
                                      <w:marRight w:val="0"/>
                                      <w:marTop w:val="0"/>
                                      <w:marBottom w:val="0"/>
                                      <w:divBdr>
                                        <w:top w:val="none" w:sz="0" w:space="0" w:color="auto"/>
                                        <w:left w:val="none" w:sz="0" w:space="0" w:color="auto"/>
                                        <w:bottom w:val="none" w:sz="0" w:space="0" w:color="auto"/>
                                        <w:right w:val="none" w:sz="0" w:space="0" w:color="auto"/>
                                      </w:divBdr>
                                      <w:divsChild>
                                        <w:div w:id="1156650084">
                                          <w:marLeft w:val="0"/>
                                          <w:marRight w:val="0"/>
                                          <w:marTop w:val="0"/>
                                          <w:marBottom w:val="0"/>
                                          <w:divBdr>
                                            <w:top w:val="none" w:sz="0" w:space="0" w:color="auto"/>
                                            <w:left w:val="none" w:sz="0" w:space="0" w:color="auto"/>
                                            <w:bottom w:val="none" w:sz="0" w:space="0" w:color="auto"/>
                                            <w:right w:val="none" w:sz="0" w:space="0" w:color="auto"/>
                                          </w:divBdr>
                                          <w:divsChild>
                                            <w:div w:id="1558320842">
                                              <w:marLeft w:val="0"/>
                                              <w:marRight w:val="0"/>
                                              <w:marTop w:val="0"/>
                                              <w:marBottom w:val="0"/>
                                              <w:divBdr>
                                                <w:top w:val="none" w:sz="0" w:space="0" w:color="auto"/>
                                                <w:left w:val="none" w:sz="0" w:space="0" w:color="auto"/>
                                                <w:bottom w:val="none" w:sz="0" w:space="0" w:color="auto"/>
                                                <w:right w:val="none" w:sz="0" w:space="0" w:color="auto"/>
                                              </w:divBdr>
                                              <w:divsChild>
                                                <w:div w:id="1377465354">
                                                  <w:marLeft w:val="0"/>
                                                  <w:marRight w:val="0"/>
                                                  <w:marTop w:val="0"/>
                                                  <w:marBottom w:val="0"/>
                                                  <w:divBdr>
                                                    <w:top w:val="none" w:sz="0" w:space="0" w:color="auto"/>
                                                    <w:left w:val="none" w:sz="0" w:space="0" w:color="auto"/>
                                                    <w:bottom w:val="none" w:sz="0" w:space="0" w:color="auto"/>
                                                    <w:right w:val="none" w:sz="0" w:space="0" w:color="auto"/>
                                                  </w:divBdr>
                                                  <w:divsChild>
                                                    <w:div w:id="1218854518">
                                                      <w:marLeft w:val="0"/>
                                                      <w:marRight w:val="0"/>
                                                      <w:marTop w:val="0"/>
                                                      <w:marBottom w:val="0"/>
                                                      <w:divBdr>
                                                        <w:top w:val="none" w:sz="0" w:space="0" w:color="auto"/>
                                                        <w:left w:val="none" w:sz="0" w:space="0" w:color="auto"/>
                                                        <w:bottom w:val="none" w:sz="0" w:space="0" w:color="auto"/>
                                                        <w:right w:val="none" w:sz="0" w:space="0" w:color="auto"/>
                                                      </w:divBdr>
                                                      <w:divsChild>
                                                        <w:div w:id="1143738805">
                                                          <w:marLeft w:val="0"/>
                                                          <w:marRight w:val="0"/>
                                                          <w:marTop w:val="0"/>
                                                          <w:marBottom w:val="0"/>
                                                          <w:divBdr>
                                                            <w:top w:val="none" w:sz="0" w:space="0" w:color="auto"/>
                                                            <w:left w:val="none" w:sz="0" w:space="0" w:color="auto"/>
                                                            <w:bottom w:val="none" w:sz="0" w:space="0" w:color="auto"/>
                                                            <w:right w:val="none" w:sz="0" w:space="0" w:color="auto"/>
                                                          </w:divBdr>
                                                          <w:divsChild>
                                                            <w:div w:id="513344340">
                                                              <w:marLeft w:val="0"/>
                                                              <w:marRight w:val="0"/>
                                                              <w:marTop w:val="0"/>
                                                              <w:marBottom w:val="0"/>
                                                              <w:divBdr>
                                                                <w:top w:val="none" w:sz="0" w:space="0" w:color="auto"/>
                                                                <w:left w:val="none" w:sz="0" w:space="0" w:color="auto"/>
                                                                <w:bottom w:val="none" w:sz="0" w:space="0" w:color="auto"/>
                                                                <w:right w:val="none" w:sz="0" w:space="0" w:color="auto"/>
                                                              </w:divBdr>
                                                              <w:divsChild>
                                                                <w:div w:id="161232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9986640">
                              <w:marLeft w:val="0"/>
                              <w:marRight w:val="0"/>
                              <w:marTop w:val="0"/>
                              <w:marBottom w:val="0"/>
                              <w:divBdr>
                                <w:top w:val="none" w:sz="0" w:space="0" w:color="auto"/>
                                <w:left w:val="none" w:sz="0" w:space="0" w:color="auto"/>
                                <w:bottom w:val="none" w:sz="0" w:space="0" w:color="auto"/>
                                <w:right w:val="none" w:sz="0" w:space="0" w:color="auto"/>
                              </w:divBdr>
                              <w:divsChild>
                                <w:div w:id="93324190">
                                  <w:marLeft w:val="0"/>
                                  <w:marRight w:val="0"/>
                                  <w:marTop w:val="0"/>
                                  <w:marBottom w:val="0"/>
                                  <w:divBdr>
                                    <w:top w:val="none" w:sz="0" w:space="0" w:color="auto"/>
                                    <w:left w:val="none" w:sz="0" w:space="0" w:color="auto"/>
                                    <w:bottom w:val="none" w:sz="0" w:space="0" w:color="auto"/>
                                    <w:right w:val="none" w:sz="0" w:space="0" w:color="auto"/>
                                  </w:divBdr>
                                  <w:divsChild>
                                    <w:div w:id="1857814608">
                                      <w:marLeft w:val="0"/>
                                      <w:marRight w:val="0"/>
                                      <w:marTop w:val="0"/>
                                      <w:marBottom w:val="0"/>
                                      <w:divBdr>
                                        <w:top w:val="none" w:sz="0" w:space="0" w:color="auto"/>
                                        <w:left w:val="none" w:sz="0" w:space="0" w:color="auto"/>
                                        <w:bottom w:val="none" w:sz="0" w:space="0" w:color="auto"/>
                                        <w:right w:val="none" w:sz="0" w:space="0" w:color="auto"/>
                                      </w:divBdr>
                                      <w:divsChild>
                                        <w:div w:id="895164682">
                                          <w:marLeft w:val="0"/>
                                          <w:marRight w:val="0"/>
                                          <w:marTop w:val="0"/>
                                          <w:marBottom w:val="0"/>
                                          <w:divBdr>
                                            <w:top w:val="none" w:sz="0" w:space="0" w:color="auto"/>
                                            <w:left w:val="none" w:sz="0" w:space="0" w:color="auto"/>
                                            <w:bottom w:val="none" w:sz="0" w:space="0" w:color="auto"/>
                                            <w:right w:val="none" w:sz="0" w:space="0" w:color="auto"/>
                                          </w:divBdr>
                                          <w:divsChild>
                                            <w:div w:id="1069772479">
                                              <w:marLeft w:val="0"/>
                                              <w:marRight w:val="0"/>
                                              <w:marTop w:val="0"/>
                                              <w:marBottom w:val="0"/>
                                              <w:divBdr>
                                                <w:top w:val="none" w:sz="0" w:space="0" w:color="auto"/>
                                                <w:left w:val="none" w:sz="0" w:space="0" w:color="auto"/>
                                                <w:bottom w:val="none" w:sz="0" w:space="0" w:color="auto"/>
                                                <w:right w:val="none" w:sz="0" w:space="0" w:color="auto"/>
                                              </w:divBdr>
                                              <w:divsChild>
                                                <w:div w:id="1082750782">
                                                  <w:marLeft w:val="0"/>
                                                  <w:marRight w:val="0"/>
                                                  <w:marTop w:val="0"/>
                                                  <w:marBottom w:val="0"/>
                                                  <w:divBdr>
                                                    <w:top w:val="none" w:sz="0" w:space="0" w:color="auto"/>
                                                    <w:left w:val="none" w:sz="0" w:space="0" w:color="auto"/>
                                                    <w:bottom w:val="none" w:sz="0" w:space="0" w:color="auto"/>
                                                    <w:right w:val="none" w:sz="0" w:space="0" w:color="auto"/>
                                                  </w:divBdr>
                                                  <w:divsChild>
                                                    <w:div w:id="1446578945">
                                                      <w:marLeft w:val="0"/>
                                                      <w:marRight w:val="0"/>
                                                      <w:marTop w:val="0"/>
                                                      <w:marBottom w:val="0"/>
                                                      <w:divBdr>
                                                        <w:top w:val="none" w:sz="0" w:space="0" w:color="auto"/>
                                                        <w:left w:val="none" w:sz="0" w:space="0" w:color="auto"/>
                                                        <w:bottom w:val="none" w:sz="0" w:space="0" w:color="auto"/>
                                                        <w:right w:val="none" w:sz="0" w:space="0" w:color="auto"/>
                                                      </w:divBdr>
                                                      <w:divsChild>
                                                        <w:div w:id="11776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5465">
                                          <w:marLeft w:val="0"/>
                                          <w:marRight w:val="0"/>
                                          <w:marTop w:val="0"/>
                                          <w:marBottom w:val="0"/>
                                          <w:divBdr>
                                            <w:top w:val="none" w:sz="0" w:space="0" w:color="auto"/>
                                            <w:left w:val="none" w:sz="0" w:space="0" w:color="auto"/>
                                            <w:bottom w:val="none" w:sz="0" w:space="0" w:color="auto"/>
                                            <w:right w:val="none" w:sz="0" w:space="0" w:color="auto"/>
                                          </w:divBdr>
                                          <w:divsChild>
                                            <w:div w:id="255022623">
                                              <w:marLeft w:val="0"/>
                                              <w:marRight w:val="0"/>
                                              <w:marTop w:val="0"/>
                                              <w:marBottom w:val="0"/>
                                              <w:divBdr>
                                                <w:top w:val="none" w:sz="0" w:space="0" w:color="auto"/>
                                                <w:left w:val="none" w:sz="0" w:space="0" w:color="auto"/>
                                                <w:bottom w:val="none" w:sz="0" w:space="0" w:color="auto"/>
                                                <w:right w:val="none" w:sz="0" w:space="0" w:color="auto"/>
                                              </w:divBdr>
                                              <w:divsChild>
                                                <w:div w:id="125315088">
                                                  <w:marLeft w:val="0"/>
                                                  <w:marRight w:val="0"/>
                                                  <w:marTop w:val="0"/>
                                                  <w:marBottom w:val="0"/>
                                                  <w:divBdr>
                                                    <w:top w:val="none" w:sz="0" w:space="0" w:color="auto"/>
                                                    <w:left w:val="none" w:sz="0" w:space="0" w:color="auto"/>
                                                    <w:bottom w:val="none" w:sz="0" w:space="0" w:color="auto"/>
                                                    <w:right w:val="none" w:sz="0" w:space="0" w:color="auto"/>
                                                  </w:divBdr>
                                                  <w:divsChild>
                                                    <w:div w:id="50732681">
                                                      <w:marLeft w:val="0"/>
                                                      <w:marRight w:val="0"/>
                                                      <w:marTop w:val="0"/>
                                                      <w:marBottom w:val="0"/>
                                                      <w:divBdr>
                                                        <w:top w:val="none" w:sz="0" w:space="0" w:color="auto"/>
                                                        <w:left w:val="none" w:sz="0" w:space="0" w:color="auto"/>
                                                        <w:bottom w:val="none" w:sz="0" w:space="0" w:color="auto"/>
                                                        <w:right w:val="none" w:sz="0" w:space="0" w:color="auto"/>
                                                      </w:divBdr>
                                                      <w:divsChild>
                                                        <w:div w:id="1434209375">
                                                          <w:marLeft w:val="0"/>
                                                          <w:marRight w:val="0"/>
                                                          <w:marTop w:val="0"/>
                                                          <w:marBottom w:val="0"/>
                                                          <w:divBdr>
                                                            <w:top w:val="none" w:sz="0" w:space="0" w:color="auto"/>
                                                            <w:left w:val="none" w:sz="0" w:space="0" w:color="auto"/>
                                                            <w:bottom w:val="none" w:sz="0" w:space="0" w:color="auto"/>
                                                            <w:right w:val="none" w:sz="0" w:space="0" w:color="auto"/>
                                                          </w:divBdr>
                                                          <w:divsChild>
                                                            <w:div w:id="101503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3293">
                                                  <w:marLeft w:val="0"/>
                                                  <w:marRight w:val="0"/>
                                                  <w:marTop w:val="0"/>
                                                  <w:marBottom w:val="0"/>
                                                  <w:divBdr>
                                                    <w:top w:val="none" w:sz="0" w:space="0" w:color="auto"/>
                                                    <w:left w:val="none" w:sz="0" w:space="0" w:color="auto"/>
                                                    <w:bottom w:val="none" w:sz="0" w:space="0" w:color="auto"/>
                                                    <w:right w:val="none" w:sz="0" w:space="0" w:color="auto"/>
                                                  </w:divBdr>
                                                  <w:divsChild>
                                                    <w:div w:id="170798023">
                                                      <w:marLeft w:val="0"/>
                                                      <w:marRight w:val="0"/>
                                                      <w:marTop w:val="0"/>
                                                      <w:marBottom w:val="0"/>
                                                      <w:divBdr>
                                                        <w:top w:val="none" w:sz="0" w:space="0" w:color="auto"/>
                                                        <w:left w:val="none" w:sz="0" w:space="0" w:color="auto"/>
                                                        <w:bottom w:val="none" w:sz="0" w:space="0" w:color="auto"/>
                                                        <w:right w:val="none" w:sz="0" w:space="0" w:color="auto"/>
                                                      </w:divBdr>
                                                      <w:divsChild>
                                                        <w:div w:id="1032150036">
                                                          <w:marLeft w:val="0"/>
                                                          <w:marRight w:val="0"/>
                                                          <w:marTop w:val="0"/>
                                                          <w:marBottom w:val="0"/>
                                                          <w:divBdr>
                                                            <w:top w:val="none" w:sz="0" w:space="0" w:color="auto"/>
                                                            <w:left w:val="none" w:sz="0" w:space="0" w:color="auto"/>
                                                            <w:bottom w:val="none" w:sz="0" w:space="0" w:color="auto"/>
                                                            <w:right w:val="none" w:sz="0" w:space="0" w:color="auto"/>
                                                          </w:divBdr>
                                                          <w:divsChild>
                                                            <w:div w:id="196368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968755">
                              <w:marLeft w:val="0"/>
                              <w:marRight w:val="0"/>
                              <w:marTop w:val="0"/>
                              <w:marBottom w:val="0"/>
                              <w:divBdr>
                                <w:top w:val="none" w:sz="0" w:space="0" w:color="auto"/>
                                <w:left w:val="none" w:sz="0" w:space="0" w:color="auto"/>
                                <w:bottom w:val="none" w:sz="0" w:space="0" w:color="auto"/>
                                <w:right w:val="none" w:sz="0" w:space="0" w:color="auto"/>
                              </w:divBdr>
                              <w:divsChild>
                                <w:div w:id="2146772988">
                                  <w:marLeft w:val="0"/>
                                  <w:marRight w:val="0"/>
                                  <w:marTop w:val="0"/>
                                  <w:marBottom w:val="0"/>
                                  <w:divBdr>
                                    <w:top w:val="none" w:sz="0" w:space="0" w:color="auto"/>
                                    <w:left w:val="none" w:sz="0" w:space="0" w:color="auto"/>
                                    <w:bottom w:val="none" w:sz="0" w:space="0" w:color="auto"/>
                                    <w:right w:val="none" w:sz="0" w:space="0" w:color="auto"/>
                                  </w:divBdr>
                                  <w:divsChild>
                                    <w:div w:id="1263799994">
                                      <w:marLeft w:val="0"/>
                                      <w:marRight w:val="0"/>
                                      <w:marTop w:val="0"/>
                                      <w:marBottom w:val="0"/>
                                      <w:divBdr>
                                        <w:top w:val="none" w:sz="0" w:space="0" w:color="auto"/>
                                        <w:left w:val="none" w:sz="0" w:space="0" w:color="auto"/>
                                        <w:bottom w:val="none" w:sz="0" w:space="0" w:color="auto"/>
                                        <w:right w:val="none" w:sz="0" w:space="0" w:color="auto"/>
                                      </w:divBdr>
                                      <w:divsChild>
                                        <w:div w:id="1243563815">
                                          <w:marLeft w:val="0"/>
                                          <w:marRight w:val="0"/>
                                          <w:marTop w:val="0"/>
                                          <w:marBottom w:val="0"/>
                                          <w:divBdr>
                                            <w:top w:val="none" w:sz="0" w:space="0" w:color="auto"/>
                                            <w:left w:val="none" w:sz="0" w:space="0" w:color="auto"/>
                                            <w:bottom w:val="none" w:sz="0" w:space="0" w:color="auto"/>
                                            <w:right w:val="none" w:sz="0" w:space="0" w:color="auto"/>
                                          </w:divBdr>
                                          <w:divsChild>
                                            <w:div w:id="1936478265">
                                              <w:marLeft w:val="0"/>
                                              <w:marRight w:val="0"/>
                                              <w:marTop w:val="0"/>
                                              <w:marBottom w:val="0"/>
                                              <w:divBdr>
                                                <w:top w:val="none" w:sz="0" w:space="0" w:color="auto"/>
                                                <w:left w:val="none" w:sz="0" w:space="0" w:color="auto"/>
                                                <w:bottom w:val="none" w:sz="0" w:space="0" w:color="auto"/>
                                                <w:right w:val="none" w:sz="0" w:space="0" w:color="auto"/>
                                              </w:divBdr>
                                              <w:divsChild>
                                                <w:div w:id="1132945935">
                                                  <w:marLeft w:val="0"/>
                                                  <w:marRight w:val="0"/>
                                                  <w:marTop w:val="0"/>
                                                  <w:marBottom w:val="0"/>
                                                  <w:divBdr>
                                                    <w:top w:val="none" w:sz="0" w:space="0" w:color="auto"/>
                                                    <w:left w:val="none" w:sz="0" w:space="0" w:color="auto"/>
                                                    <w:bottom w:val="none" w:sz="0" w:space="0" w:color="auto"/>
                                                    <w:right w:val="none" w:sz="0" w:space="0" w:color="auto"/>
                                                  </w:divBdr>
                                                  <w:divsChild>
                                                    <w:div w:id="541790461">
                                                      <w:marLeft w:val="0"/>
                                                      <w:marRight w:val="0"/>
                                                      <w:marTop w:val="0"/>
                                                      <w:marBottom w:val="0"/>
                                                      <w:divBdr>
                                                        <w:top w:val="none" w:sz="0" w:space="0" w:color="auto"/>
                                                        <w:left w:val="none" w:sz="0" w:space="0" w:color="auto"/>
                                                        <w:bottom w:val="none" w:sz="0" w:space="0" w:color="auto"/>
                                                        <w:right w:val="none" w:sz="0" w:space="0" w:color="auto"/>
                                                      </w:divBdr>
                                                      <w:divsChild>
                                                        <w:div w:id="2011986536">
                                                          <w:marLeft w:val="0"/>
                                                          <w:marRight w:val="0"/>
                                                          <w:marTop w:val="0"/>
                                                          <w:marBottom w:val="0"/>
                                                          <w:divBdr>
                                                            <w:top w:val="none" w:sz="0" w:space="0" w:color="auto"/>
                                                            <w:left w:val="none" w:sz="0" w:space="0" w:color="auto"/>
                                                            <w:bottom w:val="none" w:sz="0" w:space="0" w:color="auto"/>
                                                            <w:right w:val="none" w:sz="0" w:space="0" w:color="auto"/>
                                                          </w:divBdr>
                                                          <w:divsChild>
                                                            <w:div w:id="2016954259">
                                                              <w:marLeft w:val="0"/>
                                                              <w:marRight w:val="0"/>
                                                              <w:marTop w:val="0"/>
                                                              <w:marBottom w:val="0"/>
                                                              <w:divBdr>
                                                                <w:top w:val="none" w:sz="0" w:space="0" w:color="auto"/>
                                                                <w:left w:val="none" w:sz="0" w:space="0" w:color="auto"/>
                                                                <w:bottom w:val="none" w:sz="0" w:space="0" w:color="auto"/>
                                                                <w:right w:val="none" w:sz="0" w:space="0" w:color="auto"/>
                                                              </w:divBdr>
                                                              <w:divsChild>
                                                                <w:div w:id="104020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430350">
                              <w:marLeft w:val="0"/>
                              <w:marRight w:val="0"/>
                              <w:marTop w:val="0"/>
                              <w:marBottom w:val="0"/>
                              <w:divBdr>
                                <w:top w:val="none" w:sz="0" w:space="0" w:color="auto"/>
                                <w:left w:val="none" w:sz="0" w:space="0" w:color="auto"/>
                                <w:bottom w:val="none" w:sz="0" w:space="0" w:color="auto"/>
                                <w:right w:val="none" w:sz="0" w:space="0" w:color="auto"/>
                              </w:divBdr>
                              <w:divsChild>
                                <w:div w:id="639119860">
                                  <w:marLeft w:val="0"/>
                                  <w:marRight w:val="0"/>
                                  <w:marTop w:val="0"/>
                                  <w:marBottom w:val="0"/>
                                  <w:divBdr>
                                    <w:top w:val="none" w:sz="0" w:space="0" w:color="auto"/>
                                    <w:left w:val="none" w:sz="0" w:space="0" w:color="auto"/>
                                    <w:bottom w:val="none" w:sz="0" w:space="0" w:color="auto"/>
                                    <w:right w:val="none" w:sz="0" w:space="0" w:color="auto"/>
                                  </w:divBdr>
                                  <w:divsChild>
                                    <w:div w:id="1180896845">
                                      <w:marLeft w:val="0"/>
                                      <w:marRight w:val="0"/>
                                      <w:marTop w:val="0"/>
                                      <w:marBottom w:val="0"/>
                                      <w:divBdr>
                                        <w:top w:val="none" w:sz="0" w:space="0" w:color="auto"/>
                                        <w:left w:val="none" w:sz="0" w:space="0" w:color="auto"/>
                                        <w:bottom w:val="none" w:sz="0" w:space="0" w:color="auto"/>
                                        <w:right w:val="none" w:sz="0" w:space="0" w:color="auto"/>
                                      </w:divBdr>
                                      <w:divsChild>
                                        <w:div w:id="1750494843">
                                          <w:marLeft w:val="0"/>
                                          <w:marRight w:val="0"/>
                                          <w:marTop w:val="0"/>
                                          <w:marBottom w:val="0"/>
                                          <w:divBdr>
                                            <w:top w:val="none" w:sz="0" w:space="0" w:color="auto"/>
                                            <w:left w:val="none" w:sz="0" w:space="0" w:color="auto"/>
                                            <w:bottom w:val="none" w:sz="0" w:space="0" w:color="auto"/>
                                            <w:right w:val="none" w:sz="0" w:space="0" w:color="auto"/>
                                          </w:divBdr>
                                          <w:divsChild>
                                            <w:div w:id="214586403">
                                              <w:marLeft w:val="0"/>
                                              <w:marRight w:val="0"/>
                                              <w:marTop w:val="0"/>
                                              <w:marBottom w:val="0"/>
                                              <w:divBdr>
                                                <w:top w:val="none" w:sz="0" w:space="0" w:color="auto"/>
                                                <w:left w:val="none" w:sz="0" w:space="0" w:color="auto"/>
                                                <w:bottom w:val="none" w:sz="0" w:space="0" w:color="auto"/>
                                                <w:right w:val="none" w:sz="0" w:space="0" w:color="auto"/>
                                              </w:divBdr>
                                              <w:divsChild>
                                                <w:div w:id="989939664">
                                                  <w:marLeft w:val="0"/>
                                                  <w:marRight w:val="0"/>
                                                  <w:marTop w:val="0"/>
                                                  <w:marBottom w:val="0"/>
                                                  <w:divBdr>
                                                    <w:top w:val="none" w:sz="0" w:space="0" w:color="auto"/>
                                                    <w:left w:val="none" w:sz="0" w:space="0" w:color="auto"/>
                                                    <w:bottom w:val="none" w:sz="0" w:space="0" w:color="auto"/>
                                                    <w:right w:val="none" w:sz="0" w:space="0" w:color="auto"/>
                                                  </w:divBdr>
                                                  <w:divsChild>
                                                    <w:div w:id="1060666351">
                                                      <w:marLeft w:val="0"/>
                                                      <w:marRight w:val="0"/>
                                                      <w:marTop w:val="0"/>
                                                      <w:marBottom w:val="0"/>
                                                      <w:divBdr>
                                                        <w:top w:val="none" w:sz="0" w:space="0" w:color="auto"/>
                                                        <w:left w:val="none" w:sz="0" w:space="0" w:color="auto"/>
                                                        <w:bottom w:val="none" w:sz="0" w:space="0" w:color="auto"/>
                                                        <w:right w:val="none" w:sz="0" w:space="0" w:color="auto"/>
                                                      </w:divBdr>
                                                      <w:divsChild>
                                                        <w:div w:id="52960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32555">
                                          <w:marLeft w:val="0"/>
                                          <w:marRight w:val="0"/>
                                          <w:marTop w:val="0"/>
                                          <w:marBottom w:val="0"/>
                                          <w:divBdr>
                                            <w:top w:val="none" w:sz="0" w:space="0" w:color="auto"/>
                                            <w:left w:val="none" w:sz="0" w:space="0" w:color="auto"/>
                                            <w:bottom w:val="none" w:sz="0" w:space="0" w:color="auto"/>
                                            <w:right w:val="none" w:sz="0" w:space="0" w:color="auto"/>
                                          </w:divBdr>
                                          <w:divsChild>
                                            <w:div w:id="1790591468">
                                              <w:marLeft w:val="0"/>
                                              <w:marRight w:val="0"/>
                                              <w:marTop w:val="0"/>
                                              <w:marBottom w:val="0"/>
                                              <w:divBdr>
                                                <w:top w:val="none" w:sz="0" w:space="0" w:color="auto"/>
                                                <w:left w:val="none" w:sz="0" w:space="0" w:color="auto"/>
                                                <w:bottom w:val="none" w:sz="0" w:space="0" w:color="auto"/>
                                                <w:right w:val="none" w:sz="0" w:space="0" w:color="auto"/>
                                              </w:divBdr>
                                              <w:divsChild>
                                                <w:div w:id="88308272">
                                                  <w:marLeft w:val="0"/>
                                                  <w:marRight w:val="0"/>
                                                  <w:marTop w:val="0"/>
                                                  <w:marBottom w:val="0"/>
                                                  <w:divBdr>
                                                    <w:top w:val="none" w:sz="0" w:space="0" w:color="auto"/>
                                                    <w:left w:val="none" w:sz="0" w:space="0" w:color="auto"/>
                                                    <w:bottom w:val="none" w:sz="0" w:space="0" w:color="auto"/>
                                                    <w:right w:val="none" w:sz="0" w:space="0" w:color="auto"/>
                                                  </w:divBdr>
                                                  <w:divsChild>
                                                    <w:div w:id="1085345840">
                                                      <w:marLeft w:val="0"/>
                                                      <w:marRight w:val="0"/>
                                                      <w:marTop w:val="0"/>
                                                      <w:marBottom w:val="0"/>
                                                      <w:divBdr>
                                                        <w:top w:val="none" w:sz="0" w:space="0" w:color="auto"/>
                                                        <w:left w:val="none" w:sz="0" w:space="0" w:color="auto"/>
                                                        <w:bottom w:val="none" w:sz="0" w:space="0" w:color="auto"/>
                                                        <w:right w:val="none" w:sz="0" w:space="0" w:color="auto"/>
                                                      </w:divBdr>
                                                      <w:divsChild>
                                                        <w:div w:id="1617567578">
                                                          <w:marLeft w:val="0"/>
                                                          <w:marRight w:val="0"/>
                                                          <w:marTop w:val="0"/>
                                                          <w:marBottom w:val="0"/>
                                                          <w:divBdr>
                                                            <w:top w:val="none" w:sz="0" w:space="0" w:color="auto"/>
                                                            <w:left w:val="none" w:sz="0" w:space="0" w:color="auto"/>
                                                            <w:bottom w:val="none" w:sz="0" w:space="0" w:color="auto"/>
                                                            <w:right w:val="none" w:sz="0" w:space="0" w:color="auto"/>
                                                          </w:divBdr>
                                                          <w:divsChild>
                                                            <w:div w:id="165421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5497">
                                                  <w:marLeft w:val="0"/>
                                                  <w:marRight w:val="0"/>
                                                  <w:marTop w:val="0"/>
                                                  <w:marBottom w:val="0"/>
                                                  <w:divBdr>
                                                    <w:top w:val="none" w:sz="0" w:space="0" w:color="auto"/>
                                                    <w:left w:val="none" w:sz="0" w:space="0" w:color="auto"/>
                                                    <w:bottom w:val="none" w:sz="0" w:space="0" w:color="auto"/>
                                                    <w:right w:val="none" w:sz="0" w:space="0" w:color="auto"/>
                                                  </w:divBdr>
                                                  <w:divsChild>
                                                    <w:div w:id="760298850">
                                                      <w:marLeft w:val="0"/>
                                                      <w:marRight w:val="0"/>
                                                      <w:marTop w:val="0"/>
                                                      <w:marBottom w:val="0"/>
                                                      <w:divBdr>
                                                        <w:top w:val="none" w:sz="0" w:space="0" w:color="auto"/>
                                                        <w:left w:val="none" w:sz="0" w:space="0" w:color="auto"/>
                                                        <w:bottom w:val="none" w:sz="0" w:space="0" w:color="auto"/>
                                                        <w:right w:val="none" w:sz="0" w:space="0" w:color="auto"/>
                                                      </w:divBdr>
                                                      <w:divsChild>
                                                        <w:div w:id="1592157466">
                                                          <w:marLeft w:val="0"/>
                                                          <w:marRight w:val="0"/>
                                                          <w:marTop w:val="0"/>
                                                          <w:marBottom w:val="0"/>
                                                          <w:divBdr>
                                                            <w:top w:val="none" w:sz="0" w:space="0" w:color="auto"/>
                                                            <w:left w:val="none" w:sz="0" w:space="0" w:color="auto"/>
                                                            <w:bottom w:val="none" w:sz="0" w:space="0" w:color="auto"/>
                                                            <w:right w:val="none" w:sz="0" w:space="0" w:color="auto"/>
                                                          </w:divBdr>
                                                          <w:divsChild>
                                                            <w:div w:id="80762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55193">
                              <w:marLeft w:val="0"/>
                              <w:marRight w:val="0"/>
                              <w:marTop w:val="0"/>
                              <w:marBottom w:val="0"/>
                              <w:divBdr>
                                <w:top w:val="none" w:sz="0" w:space="0" w:color="auto"/>
                                <w:left w:val="none" w:sz="0" w:space="0" w:color="auto"/>
                                <w:bottom w:val="none" w:sz="0" w:space="0" w:color="auto"/>
                                <w:right w:val="none" w:sz="0" w:space="0" w:color="auto"/>
                              </w:divBdr>
                              <w:divsChild>
                                <w:div w:id="1355886338">
                                  <w:marLeft w:val="0"/>
                                  <w:marRight w:val="0"/>
                                  <w:marTop w:val="0"/>
                                  <w:marBottom w:val="0"/>
                                  <w:divBdr>
                                    <w:top w:val="none" w:sz="0" w:space="0" w:color="auto"/>
                                    <w:left w:val="none" w:sz="0" w:space="0" w:color="auto"/>
                                    <w:bottom w:val="none" w:sz="0" w:space="0" w:color="auto"/>
                                    <w:right w:val="none" w:sz="0" w:space="0" w:color="auto"/>
                                  </w:divBdr>
                                  <w:divsChild>
                                    <w:div w:id="1360356201">
                                      <w:marLeft w:val="0"/>
                                      <w:marRight w:val="0"/>
                                      <w:marTop w:val="0"/>
                                      <w:marBottom w:val="0"/>
                                      <w:divBdr>
                                        <w:top w:val="none" w:sz="0" w:space="0" w:color="auto"/>
                                        <w:left w:val="none" w:sz="0" w:space="0" w:color="auto"/>
                                        <w:bottom w:val="none" w:sz="0" w:space="0" w:color="auto"/>
                                        <w:right w:val="none" w:sz="0" w:space="0" w:color="auto"/>
                                      </w:divBdr>
                                      <w:divsChild>
                                        <w:div w:id="1919558130">
                                          <w:marLeft w:val="0"/>
                                          <w:marRight w:val="0"/>
                                          <w:marTop w:val="0"/>
                                          <w:marBottom w:val="0"/>
                                          <w:divBdr>
                                            <w:top w:val="none" w:sz="0" w:space="0" w:color="auto"/>
                                            <w:left w:val="none" w:sz="0" w:space="0" w:color="auto"/>
                                            <w:bottom w:val="none" w:sz="0" w:space="0" w:color="auto"/>
                                            <w:right w:val="none" w:sz="0" w:space="0" w:color="auto"/>
                                          </w:divBdr>
                                          <w:divsChild>
                                            <w:div w:id="803743206">
                                              <w:marLeft w:val="0"/>
                                              <w:marRight w:val="0"/>
                                              <w:marTop w:val="0"/>
                                              <w:marBottom w:val="0"/>
                                              <w:divBdr>
                                                <w:top w:val="none" w:sz="0" w:space="0" w:color="auto"/>
                                                <w:left w:val="none" w:sz="0" w:space="0" w:color="auto"/>
                                                <w:bottom w:val="none" w:sz="0" w:space="0" w:color="auto"/>
                                                <w:right w:val="none" w:sz="0" w:space="0" w:color="auto"/>
                                              </w:divBdr>
                                              <w:divsChild>
                                                <w:div w:id="1670450949">
                                                  <w:marLeft w:val="0"/>
                                                  <w:marRight w:val="0"/>
                                                  <w:marTop w:val="0"/>
                                                  <w:marBottom w:val="0"/>
                                                  <w:divBdr>
                                                    <w:top w:val="none" w:sz="0" w:space="0" w:color="auto"/>
                                                    <w:left w:val="none" w:sz="0" w:space="0" w:color="auto"/>
                                                    <w:bottom w:val="none" w:sz="0" w:space="0" w:color="auto"/>
                                                    <w:right w:val="none" w:sz="0" w:space="0" w:color="auto"/>
                                                  </w:divBdr>
                                                  <w:divsChild>
                                                    <w:div w:id="504593603">
                                                      <w:marLeft w:val="0"/>
                                                      <w:marRight w:val="0"/>
                                                      <w:marTop w:val="0"/>
                                                      <w:marBottom w:val="0"/>
                                                      <w:divBdr>
                                                        <w:top w:val="none" w:sz="0" w:space="0" w:color="auto"/>
                                                        <w:left w:val="none" w:sz="0" w:space="0" w:color="auto"/>
                                                        <w:bottom w:val="none" w:sz="0" w:space="0" w:color="auto"/>
                                                        <w:right w:val="none" w:sz="0" w:space="0" w:color="auto"/>
                                                      </w:divBdr>
                                                      <w:divsChild>
                                                        <w:div w:id="2135098592">
                                                          <w:marLeft w:val="0"/>
                                                          <w:marRight w:val="0"/>
                                                          <w:marTop w:val="0"/>
                                                          <w:marBottom w:val="0"/>
                                                          <w:divBdr>
                                                            <w:top w:val="none" w:sz="0" w:space="0" w:color="auto"/>
                                                            <w:left w:val="none" w:sz="0" w:space="0" w:color="auto"/>
                                                            <w:bottom w:val="none" w:sz="0" w:space="0" w:color="auto"/>
                                                            <w:right w:val="none" w:sz="0" w:space="0" w:color="auto"/>
                                                          </w:divBdr>
                                                          <w:divsChild>
                                                            <w:div w:id="339509220">
                                                              <w:marLeft w:val="0"/>
                                                              <w:marRight w:val="0"/>
                                                              <w:marTop w:val="0"/>
                                                              <w:marBottom w:val="0"/>
                                                              <w:divBdr>
                                                                <w:top w:val="none" w:sz="0" w:space="0" w:color="auto"/>
                                                                <w:left w:val="none" w:sz="0" w:space="0" w:color="auto"/>
                                                                <w:bottom w:val="none" w:sz="0" w:space="0" w:color="auto"/>
                                                                <w:right w:val="none" w:sz="0" w:space="0" w:color="auto"/>
                                                              </w:divBdr>
                                                              <w:divsChild>
                                                                <w:div w:id="117383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9501928">
                              <w:marLeft w:val="0"/>
                              <w:marRight w:val="0"/>
                              <w:marTop w:val="0"/>
                              <w:marBottom w:val="0"/>
                              <w:divBdr>
                                <w:top w:val="none" w:sz="0" w:space="0" w:color="auto"/>
                                <w:left w:val="none" w:sz="0" w:space="0" w:color="auto"/>
                                <w:bottom w:val="none" w:sz="0" w:space="0" w:color="auto"/>
                                <w:right w:val="none" w:sz="0" w:space="0" w:color="auto"/>
                              </w:divBdr>
                              <w:divsChild>
                                <w:div w:id="1089959598">
                                  <w:marLeft w:val="0"/>
                                  <w:marRight w:val="0"/>
                                  <w:marTop w:val="0"/>
                                  <w:marBottom w:val="0"/>
                                  <w:divBdr>
                                    <w:top w:val="none" w:sz="0" w:space="0" w:color="auto"/>
                                    <w:left w:val="none" w:sz="0" w:space="0" w:color="auto"/>
                                    <w:bottom w:val="none" w:sz="0" w:space="0" w:color="auto"/>
                                    <w:right w:val="none" w:sz="0" w:space="0" w:color="auto"/>
                                  </w:divBdr>
                                  <w:divsChild>
                                    <w:div w:id="1412311451">
                                      <w:marLeft w:val="0"/>
                                      <w:marRight w:val="0"/>
                                      <w:marTop w:val="0"/>
                                      <w:marBottom w:val="0"/>
                                      <w:divBdr>
                                        <w:top w:val="none" w:sz="0" w:space="0" w:color="auto"/>
                                        <w:left w:val="none" w:sz="0" w:space="0" w:color="auto"/>
                                        <w:bottom w:val="none" w:sz="0" w:space="0" w:color="auto"/>
                                        <w:right w:val="none" w:sz="0" w:space="0" w:color="auto"/>
                                      </w:divBdr>
                                      <w:divsChild>
                                        <w:div w:id="925309357">
                                          <w:marLeft w:val="0"/>
                                          <w:marRight w:val="0"/>
                                          <w:marTop w:val="0"/>
                                          <w:marBottom w:val="0"/>
                                          <w:divBdr>
                                            <w:top w:val="none" w:sz="0" w:space="0" w:color="auto"/>
                                            <w:left w:val="none" w:sz="0" w:space="0" w:color="auto"/>
                                            <w:bottom w:val="none" w:sz="0" w:space="0" w:color="auto"/>
                                            <w:right w:val="none" w:sz="0" w:space="0" w:color="auto"/>
                                          </w:divBdr>
                                          <w:divsChild>
                                            <w:div w:id="1422137514">
                                              <w:marLeft w:val="0"/>
                                              <w:marRight w:val="0"/>
                                              <w:marTop w:val="0"/>
                                              <w:marBottom w:val="0"/>
                                              <w:divBdr>
                                                <w:top w:val="none" w:sz="0" w:space="0" w:color="auto"/>
                                                <w:left w:val="none" w:sz="0" w:space="0" w:color="auto"/>
                                                <w:bottom w:val="none" w:sz="0" w:space="0" w:color="auto"/>
                                                <w:right w:val="none" w:sz="0" w:space="0" w:color="auto"/>
                                              </w:divBdr>
                                              <w:divsChild>
                                                <w:div w:id="503475153">
                                                  <w:marLeft w:val="0"/>
                                                  <w:marRight w:val="0"/>
                                                  <w:marTop w:val="0"/>
                                                  <w:marBottom w:val="0"/>
                                                  <w:divBdr>
                                                    <w:top w:val="none" w:sz="0" w:space="0" w:color="auto"/>
                                                    <w:left w:val="none" w:sz="0" w:space="0" w:color="auto"/>
                                                    <w:bottom w:val="none" w:sz="0" w:space="0" w:color="auto"/>
                                                    <w:right w:val="none" w:sz="0" w:space="0" w:color="auto"/>
                                                  </w:divBdr>
                                                  <w:divsChild>
                                                    <w:div w:id="683092162">
                                                      <w:marLeft w:val="0"/>
                                                      <w:marRight w:val="0"/>
                                                      <w:marTop w:val="0"/>
                                                      <w:marBottom w:val="0"/>
                                                      <w:divBdr>
                                                        <w:top w:val="none" w:sz="0" w:space="0" w:color="auto"/>
                                                        <w:left w:val="none" w:sz="0" w:space="0" w:color="auto"/>
                                                        <w:bottom w:val="none" w:sz="0" w:space="0" w:color="auto"/>
                                                        <w:right w:val="none" w:sz="0" w:space="0" w:color="auto"/>
                                                      </w:divBdr>
                                                      <w:divsChild>
                                                        <w:div w:id="91042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59375">
                                          <w:marLeft w:val="0"/>
                                          <w:marRight w:val="0"/>
                                          <w:marTop w:val="0"/>
                                          <w:marBottom w:val="0"/>
                                          <w:divBdr>
                                            <w:top w:val="none" w:sz="0" w:space="0" w:color="auto"/>
                                            <w:left w:val="none" w:sz="0" w:space="0" w:color="auto"/>
                                            <w:bottom w:val="none" w:sz="0" w:space="0" w:color="auto"/>
                                            <w:right w:val="none" w:sz="0" w:space="0" w:color="auto"/>
                                          </w:divBdr>
                                          <w:divsChild>
                                            <w:div w:id="1625382005">
                                              <w:marLeft w:val="0"/>
                                              <w:marRight w:val="0"/>
                                              <w:marTop w:val="0"/>
                                              <w:marBottom w:val="0"/>
                                              <w:divBdr>
                                                <w:top w:val="none" w:sz="0" w:space="0" w:color="auto"/>
                                                <w:left w:val="none" w:sz="0" w:space="0" w:color="auto"/>
                                                <w:bottom w:val="none" w:sz="0" w:space="0" w:color="auto"/>
                                                <w:right w:val="none" w:sz="0" w:space="0" w:color="auto"/>
                                              </w:divBdr>
                                              <w:divsChild>
                                                <w:div w:id="129058206">
                                                  <w:marLeft w:val="0"/>
                                                  <w:marRight w:val="0"/>
                                                  <w:marTop w:val="0"/>
                                                  <w:marBottom w:val="0"/>
                                                  <w:divBdr>
                                                    <w:top w:val="none" w:sz="0" w:space="0" w:color="auto"/>
                                                    <w:left w:val="none" w:sz="0" w:space="0" w:color="auto"/>
                                                    <w:bottom w:val="none" w:sz="0" w:space="0" w:color="auto"/>
                                                    <w:right w:val="none" w:sz="0" w:space="0" w:color="auto"/>
                                                  </w:divBdr>
                                                  <w:divsChild>
                                                    <w:div w:id="1905291282">
                                                      <w:marLeft w:val="0"/>
                                                      <w:marRight w:val="0"/>
                                                      <w:marTop w:val="0"/>
                                                      <w:marBottom w:val="0"/>
                                                      <w:divBdr>
                                                        <w:top w:val="none" w:sz="0" w:space="0" w:color="auto"/>
                                                        <w:left w:val="none" w:sz="0" w:space="0" w:color="auto"/>
                                                        <w:bottom w:val="none" w:sz="0" w:space="0" w:color="auto"/>
                                                        <w:right w:val="none" w:sz="0" w:space="0" w:color="auto"/>
                                                      </w:divBdr>
                                                      <w:divsChild>
                                                        <w:div w:id="2022009556">
                                                          <w:marLeft w:val="0"/>
                                                          <w:marRight w:val="0"/>
                                                          <w:marTop w:val="0"/>
                                                          <w:marBottom w:val="0"/>
                                                          <w:divBdr>
                                                            <w:top w:val="none" w:sz="0" w:space="0" w:color="auto"/>
                                                            <w:left w:val="none" w:sz="0" w:space="0" w:color="auto"/>
                                                            <w:bottom w:val="none" w:sz="0" w:space="0" w:color="auto"/>
                                                            <w:right w:val="none" w:sz="0" w:space="0" w:color="auto"/>
                                                          </w:divBdr>
                                                          <w:divsChild>
                                                            <w:div w:id="1733697771">
                                                              <w:marLeft w:val="0"/>
                                                              <w:marRight w:val="0"/>
                                                              <w:marTop w:val="0"/>
                                                              <w:marBottom w:val="0"/>
                                                              <w:divBdr>
                                                                <w:top w:val="none" w:sz="0" w:space="0" w:color="auto"/>
                                                                <w:left w:val="none" w:sz="0" w:space="0" w:color="auto"/>
                                                                <w:bottom w:val="none" w:sz="0" w:space="0" w:color="auto"/>
                                                                <w:right w:val="none" w:sz="0" w:space="0" w:color="auto"/>
                                                              </w:divBdr>
                                                              <w:divsChild>
                                                                <w:div w:id="1840997651">
                                                                  <w:marLeft w:val="0"/>
                                                                  <w:marRight w:val="0"/>
                                                                  <w:marTop w:val="0"/>
                                                                  <w:marBottom w:val="0"/>
                                                                  <w:divBdr>
                                                                    <w:top w:val="none" w:sz="0" w:space="0" w:color="auto"/>
                                                                    <w:left w:val="none" w:sz="0" w:space="0" w:color="auto"/>
                                                                    <w:bottom w:val="none" w:sz="0" w:space="0" w:color="auto"/>
                                                                    <w:right w:val="none" w:sz="0" w:space="0" w:color="auto"/>
                                                                  </w:divBdr>
                                                                  <w:divsChild>
                                                                    <w:div w:id="1596668667">
                                                                      <w:marLeft w:val="0"/>
                                                                      <w:marRight w:val="0"/>
                                                                      <w:marTop w:val="0"/>
                                                                      <w:marBottom w:val="0"/>
                                                                      <w:divBdr>
                                                                        <w:top w:val="none" w:sz="0" w:space="0" w:color="auto"/>
                                                                        <w:left w:val="none" w:sz="0" w:space="0" w:color="auto"/>
                                                                        <w:bottom w:val="none" w:sz="0" w:space="0" w:color="auto"/>
                                                                        <w:right w:val="none" w:sz="0" w:space="0" w:color="auto"/>
                                                                      </w:divBdr>
                                                                      <w:divsChild>
                                                                        <w:div w:id="2117938502">
                                                                          <w:marLeft w:val="0"/>
                                                                          <w:marRight w:val="0"/>
                                                                          <w:marTop w:val="0"/>
                                                                          <w:marBottom w:val="0"/>
                                                                          <w:divBdr>
                                                                            <w:top w:val="none" w:sz="0" w:space="0" w:color="auto"/>
                                                                            <w:left w:val="none" w:sz="0" w:space="0" w:color="auto"/>
                                                                            <w:bottom w:val="none" w:sz="0" w:space="0" w:color="auto"/>
                                                                            <w:right w:val="none" w:sz="0" w:space="0" w:color="auto"/>
                                                                          </w:divBdr>
                                                                        </w:div>
                                                                      </w:divsChild>
                                                                    </w:div>
                                                                    <w:div w:id="1329360506">
                                                                      <w:marLeft w:val="0"/>
                                                                      <w:marRight w:val="0"/>
                                                                      <w:marTop w:val="0"/>
                                                                      <w:marBottom w:val="0"/>
                                                                      <w:divBdr>
                                                                        <w:top w:val="none" w:sz="0" w:space="0" w:color="auto"/>
                                                                        <w:left w:val="none" w:sz="0" w:space="0" w:color="auto"/>
                                                                        <w:bottom w:val="none" w:sz="0" w:space="0" w:color="auto"/>
                                                                        <w:right w:val="none" w:sz="0" w:space="0" w:color="auto"/>
                                                                      </w:divBdr>
                                                                    </w:div>
                                                                  </w:divsChild>
                                                                </w:div>
                                                                <w:div w:id="1012533228">
                                                                  <w:marLeft w:val="0"/>
                                                                  <w:marRight w:val="0"/>
                                                                  <w:marTop w:val="0"/>
                                                                  <w:marBottom w:val="0"/>
                                                                  <w:divBdr>
                                                                    <w:top w:val="none" w:sz="0" w:space="0" w:color="auto"/>
                                                                    <w:left w:val="none" w:sz="0" w:space="0" w:color="auto"/>
                                                                    <w:bottom w:val="none" w:sz="0" w:space="0" w:color="auto"/>
                                                                    <w:right w:val="none" w:sz="0" w:space="0" w:color="auto"/>
                                                                  </w:divBdr>
                                                                  <w:divsChild>
                                                                    <w:div w:id="583999439">
                                                                      <w:marLeft w:val="0"/>
                                                                      <w:marRight w:val="0"/>
                                                                      <w:marTop w:val="0"/>
                                                                      <w:marBottom w:val="0"/>
                                                                      <w:divBdr>
                                                                        <w:top w:val="none" w:sz="0" w:space="0" w:color="auto"/>
                                                                        <w:left w:val="none" w:sz="0" w:space="0" w:color="auto"/>
                                                                        <w:bottom w:val="none" w:sz="0" w:space="0" w:color="auto"/>
                                                                        <w:right w:val="none" w:sz="0" w:space="0" w:color="auto"/>
                                                                      </w:divBdr>
                                                                      <w:divsChild>
                                                                        <w:div w:id="804617859">
                                                                          <w:marLeft w:val="0"/>
                                                                          <w:marRight w:val="0"/>
                                                                          <w:marTop w:val="0"/>
                                                                          <w:marBottom w:val="0"/>
                                                                          <w:divBdr>
                                                                            <w:top w:val="none" w:sz="0" w:space="0" w:color="auto"/>
                                                                            <w:left w:val="none" w:sz="0" w:space="0" w:color="auto"/>
                                                                            <w:bottom w:val="none" w:sz="0" w:space="0" w:color="auto"/>
                                                                            <w:right w:val="none" w:sz="0" w:space="0" w:color="auto"/>
                                                                          </w:divBdr>
                                                                        </w:div>
                                                                      </w:divsChild>
                                                                    </w:div>
                                                                    <w:div w:id="14089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68432">
                                                  <w:marLeft w:val="0"/>
                                                  <w:marRight w:val="0"/>
                                                  <w:marTop w:val="0"/>
                                                  <w:marBottom w:val="0"/>
                                                  <w:divBdr>
                                                    <w:top w:val="none" w:sz="0" w:space="0" w:color="auto"/>
                                                    <w:left w:val="none" w:sz="0" w:space="0" w:color="auto"/>
                                                    <w:bottom w:val="none" w:sz="0" w:space="0" w:color="auto"/>
                                                    <w:right w:val="none" w:sz="0" w:space="0" w:color="auto"/>
                                                  </w:divBdr>
                                                  <w:divsChild>
                                                    <w:div w:id="1190140670">
                                                      <w:marLeft w:val="0"/>
                                                      <w:marRight w:val="0"/>
                                                      <w:marTop w:val="0"/>
                                                      <w:marBottom w:val="0"/>
                                                      <w:divBdr>
                                                        <w:top w:val="none" w:sz="0" w:space="0" w:color="auto"/>
                                                        <w:left w:val="none" w:sz="0" w:space="0" w:color="auto"/>
                                                        <w:bottom w:val="none" w:sz="0" w:space="0" w:color="auto"/>
                                                        <w:right w:val="none" w:sz="0" w:space="0" w:color="auto"/>
                                                      </w:divBdr>
                                                      <w:divsChild>
                                                        <w:div w:id="757409880">
                                                          <w:marLeft w:val="0"/>
                                                          <w:marRight w:val="0"/>
                                                          <w:marTop w:val="0"/>
                                                          <w:marBottom w:val="0"/>
                                                          <w:divBdr>
                                                            <w:top w:val="none" w:sz="0" w:space="0" w:color="auto"/>
                                                            <w:left w:val="none" w:sz="0" w:space="0" w:color="auto"/>
                                                            <w:bottom w:val="none" w:sz="0" w:space="0" w:color="auto"/>
                                                            <w:right w:val="none" w:sz="0" w:space="0" w:color="auto"/>
                                                          </w:divBdr>
                                                          <w:divsChild>
                                                            <w:div w:id="153446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3261592">
                              <w:marLeft w:val="0"/>
                              <w:marRight w:val="0"/>
                              <w:marTop w:val="0"/>
                              <w:marBottom w:val="0"/>
                              <w:divBdr>
                                <w:top w:val="none" w:sz="0" w:space="0" w:color="auto"/>
                                <w:left w:val="none" w:sz="0" w:space="0" w:color="auto"/>
                                <w:bottom w:val="none" w:sz="0" w:space="0" w:color="auto"/>
                                <w:right w:val="none" w:sz="0" w:space="0" w:color="auto"/>
                              </w:divBdr>
                              <w:divsChild>
                                <w:div w:id="1018652831">
                                  <w:marLeft w:val="0"/>
                                  <w:marRight w:val="0"/>
                                  <w:marTop w:val="0"/>
                                  <w:marBottom w:val="0"/>
                                  <w:divBdr>
                                    <w:top w:val="none" w:sz="0" w:space="0" w:color="auto"/>
                                    <w:left w:val="none" w:sz="0" w:space="0" w:color="auto"/>
                                    <w:bottom w:val="none" w:sz="0" w:space="0" w:color="auto"/>
                                    <w:right w:val="none" w:sz="0" w:space="0" w:color="auto"/>
                                  </w:divBdr>
                                  <w:divsChild>
                                    <w:div w:id="1842575246">
                                      <w:marLeft w:val="0"/>
                                      <w:marRight w:val="0"/>
                                      <w:marTop w:val="0"/>
                                      <w:marBottom w:val="0"/>
                                      <w:divBdr>
                                        <w:top w:val="none" w:sz="0" w:space="0" w:color="auto"/>
                                        <w:left w:val="none" w:sz="0" w:space="0" w:color="auto"/>
                                        <w:bottom w:val="none" w:sz="0" w:space="0" w:color="auto"/>
                                        <w:right w:val="none" w:sz="0" w:space="0" w:color="auto"/>
                                      </w:divBdr>
                                      <w:divsChild>
                                        <w:div w:id="1457328872">
                                          <w:marLeft w:val="0"/>
                                          <w:marRight w:val="0"/>
                                          <w:marTop w:val="0"/>
                                          <w:marBottom w:val="0"/>
                                          <w:divBdr>
                                            <w:top w:val="none" w:sz="0" w:space="0" w:color="auto"/>
                                            <w:left w:val="none" w:sz="0" w:space="0" w:color="auto"/>
                                            <w:bottom w:val="none" w:sz="0" w:space="0" w:color="auto"/>
                                            <w:right w:val="none" w:sz="0" w:space="0" w:color="auto"/>
                                          </w:divBdr>
                                          <w:divsChild>
                                            <w:div w:id="2136674901">
                                              <w:marLeft w:val="0"/>
                                              <w:marRight w:val="0"/>
                                              <w:marTop w:val="0"/>
                                              <w:marBottom w:val="0"/>
                                              <w:divBdr>
                                                <w:top w:val="none" w:sz="0" w:space="0" w:color="auto"/>
                                                <w:left w:val="none" w:sz="0" w:space="0" w:color="auto"/>
                                                <w:bottom w:val="none" w:sz="0" w:space="0" w:color="auto"/>
                                                <w:right w:val="none" w:sz="0" w:space="0" w:color="auto"/>
                                              </w:divBdr>
                                              <w:divsChild>
                                                <w:div w:id="570120468">
                                                  <w:marLeft w:val="0"/>
                                                  <w:marRight w:val="0"/>
                                                  <w:marTop w:val="0"/>
                                                  <w:marBottom w:val="0"/>
                                                  <w:divBdr>
                                                    <w:top w:val="none" w:sz="0" w:space="0" w:color="auto"/>
                                                    <w:left w:val="none" w:sz="0" w:space="0" w:color="auto"/>
                                                    <w:bottom w:val="none" w:sz="0" w:space="0" w:color="auto"/>
                                                    <w:right w:val="none" w:sz="0" w:space="0" w:color="auto"/>
                                                  </w:divBdr>
                                                  <w:divsChild>
                                                    <w:div w:id="1079523369">
                                                      <w:marLeft w:val="0"/>
                                                      <w:marRight w:val="0"/>
                                                      <w:marTop w:val="0"/>
                                                      <w:marBottom w:val="0"/>
                                                      <w:divBdr>
                                                        <w:top w:val="none" w:sz="0" w:space="0" w:color="auto"/>
                                                        <w:left w:val="none" w:sz="0" w:space="0" w:color="auto"/>
                                                        <w:bottom w:val="none" w:sz="0" w:space="0" w:color="auto"/>
                                                        <w:right w:val="none" w:sz="0" w:space="0" w:color="auto"/>
                                                      </w:divBdr>
                                                      <w:divsChild>
                                                        <w:div w:id="90783950">
                                                          <w:marLeft w:val="0"/>
                                                          <w:marRight w:val="0"/>
                                                          <w:marTop w:val="0"/>
                                                          <w:marBottom w:val="0"/>
                                                          <w:divBdr>
                                                            <w:top w:val="none" w:sz="0" w:space="0" w:color="auto"/>
                                                            <w:left w:val="none" w:sz="0" w:space="0" w:color="auto"/>
                                                            <w:bottom w:val="none" w:sz="0" w:space="0" w:color="auto"/>
                                                            <w:right w:val="none" w:sz="0" w:space="0" w:color="auto"/>
                                                          </w:divBdr>
                                                          <w:divsChild>
                                                            <w:div w:id="1822506008">
                                                              <w:marLeft w:val="0"/>
                                                              <w:marRight w:val="0"/>
                                                              <w:marTop w:val="0"/>
                                                              <w:marBottom w:val="0"/>
                                                              <w:divBdr>
                                                                <w:top w:val="none" w:sz="0" w:space="0" w:color="auto"/>
                                                                <w:left w:val="none" w:sz="0" w:space="0" w:color="auto"/>
                                                                <w:bottom w:val="none" w:sz="0" w:space="0" w:color="auto"/>
                                                                <w:right w:val="none" w:sz="0" w:space="0" w:color="auto"/>
                                                              </w:divBdr>
                                                              <w:divsChild>
                                                                <w:div w:id="56172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4577250">
                              <w:marLeft w:val="0"/>
                              <w:marRight w:val="0"/>
                              <w:marTop w:val="0"/>
                              <w:marBottom w:val="0"/>
                              <w:divBdr>
                                <w:top w:val="none" w:sz="0" w:space="0" w:color="auto"/>
                                <w:left w:val="none" w:sz="0" w:space="0" w:color="auto"/>
                                <w:bottom w:val="none" w:sz="0" w:space="0" w:color="auto"/>
                                <w:right w:val="none" w:sz="0" w:space="0" w:color="auto"/>
                              </w:divBdr>
                              <w:divsChild>
                                <w:div w:id="2080982107">
                                  <w:marLeft w:val="0"/>
                                  <w:marRight w:val="0"/>
                                  <w:marTop w:val="0"/>
                                  <w:marBottom w:val="0"/>
                                  <w:divBdr>
                                    <w:top w:val="none" w:sz="0" w:space="0" w:color="auto"/>
                                    <w:left w:val="none" w:sz="0" w:space="0" w:color="auto"/>
                                    <w:bottom w:val="none" w:sz="0" w:space="0" w:color="auto"/>
                                    <w:right w:val="none" w:sz="0" w:space="0" w:color="auto"/>
                                  </w:divBdr>
                                  <w:divsChild>
                                    <w:div w:id="1135023222">
                                      <w:marLeft w:val="0"/>
                                      <w:marRight w:val="0"/>
                                      <w:marTop w:val="0"/>
                                      <w:marBottom w:val="0"/>
                                      <w:divBdr>
                                        <w:top w:val="none" w:sz="0" w:space="0" w:color="auto"/>
                                        <w:left w:val="none" w:sz="0" w:space="0" w:color="auto"/>
                                        <w:bottom w:val="none" w:sz="0" w:space="0" w:color="auto"/>
                                        <w:right w:val="none" w:sz="0" w:space="0" w:color="auto"/>
                                      </w:divBdr>
                                      <w:divsChild>
                                        <w:div w:id="820654180">
                                          <w:marLeft w:val="0"/>
                                          <w:marRight w:val="0"/>
                                          <w:marTop w:val="0"/>
                                          <w:marBottom w:val="0"/>
                                          <w:divBdr>
                                            <w:top w:val="none" w:sz="0" w:space="0" w:color="auto"/>
                                            <w:left w:val="none" w:sz="0" w:space="0" w:color="auto"/>
                                            <w:bottom w:val="none" w:sz="0" w:space="0" w:color="auto"/>
                                            <w:right w:val="none" w:sz="0" w:space="0" w:color="auto"/>
                                          </w:divBdr>
                                          <w:divsChild>
                                            <w:div w:id="939725813">
                                              <w:marLeft w:val="0"/>
                                              <w:marRight w:val="0"/>
                                              <w:marTop w:val="0"/>
                                              <w:marBottom w:val="0"/>
                                              <w:divBdr>
                                                <w:top w:val="none" w:sz="0" w:space="0" w:color="auto"/>
                                                <w:left w:val="none" w:sz="0" w:space="0" w:color="auto"/>
                                                <w:bottom w:val="none" w:sz="0" w:space="0" w:color="auto"/>
                                                <w:right w:val="none" w:sz="0" w:space="0" w:color="auto"/>
                                              </w:divBdr>
                                              <w:divsChild>
                                                <w:div w:id="1511942419">
                                                  <w:marLeft w:val="0"/>
                                                  <w:marRight w:val="0"/>
                                                  <w:marTop w:val="0"/>
                                                  <w:marBottom w:val="0"/>
                                                  <w:divBdr>
                                                    <w:top w:val="none" w:sz="0" w:space="0" w:color="auto"/>
                                                    <w:left w:val="none" w:sz="0" w:space="0" w:color="auto"/>
                                                    <w:bottom w:val="none" w:sz="0" w:space="0" w:color="auto"/>
                                                    <w:right w:val="none" w:sz="0" w:space="0" w:color="auto"/>
                                                  </w:divBdr>
                                                  <w:divsChild>
                                                    <w:div w:id="1664623587">
                                                      <w:marLeft w:val="0"/>
                                                      <w:marRight w:val="0"/>
                                                      <w:marTop w:val="0"/>
                                                      <w:marBottom w:val="0"/>
                                                      <w:divBdr>
                                                        <w:top w:val="none" w:sz="0" w:space="0" w:color="auto"/>
                                                        <w:left w:val="none" w:sz="0" w:space="0" w:color="auto"/>
                                                        <w:bottom w:val="none" w:sz="0" w:space="0" w:color="auto"/>
                                                        <w:right w:val="none" w:sz="0" w:space="0" w:color="auto"/>
                                                      </w:divBdr>
                                                      <w:divsChild>
                                                        <w:div w:id="33372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994881">
                                          <w:marLeft w:val="0"/>
                                          <w:marRight w:val="0"/>
                                          <w:marTop w:val="0"/>
                                          <w:marBottom w:val="0"/>
                                          <w:divBdr>
                                            <w:top w:val="none" w:sz="0" w:space="0" w:color="auto"/>
                                            <w:left w:val="none" w:sz="0" w:space="0" w:color="auto"/>
                                            <w:bottom w:val="none" w:sz="0" w:space="0" w:color="auto"/>
                                            <w:right w:val="none" w:sz="0" w:space="0" w:color="auto"/>
                                          </w:divBdr>
                                          <w:divsChild>
                                            <w:div w:id="1428113217">
                                              <w:marLeft w:val="0"/>
                                              <w:marRight w:val="0"/>
                                              <w:marTop w:val="0"/>
                                              <w:marBottom w:val="0"/>
                                              <w:divBdr>
                                                <w:top w:val="none" w:sz="0" w:space="0" w:color="auto"/>
                                                <w:left w:val="none" w:sz="0" w:space="0" w:color="auto"/>
                                                <w:bottom w:val="none" w:sz="0" w:space="0" w:color="auto"/>
                                                <w:right w:val="none" w:sz="0" w:space="0" w:color="auto"/>
                                              </w:divBdr>
                                              <w:divsChild>
                                                <w:div w:id="1504323925">
                                                  <w:marLeft w:val="0"/>
                                                  <w:marRight w:val="0"/>
                                                  <w:marTop w:val="0"/>
                                                  <w:marBottom w:val="0"/>
                                                  <w:divBdr>
                                                    <w:top w:val="none" w:sz="0" w:space="0" w:color="auto"/>
                                                    <w:left w:val="none" w:sz="0" w:space="0" w:color="auto"/>
                                                    <w:bottom w:val="none" w:sz="0" w:space="0" w:color="auto"/>
                                                    <w:right w:val="none" w:sz="0" w:space="0" w:color="auto"/>
                                                  </w:divBdr>
                                                  <w:divsChild>
                                                    <w:div w:id="992299335">
                                                      <w:marLeft w:val="0"/>
                                                      <w:marRight w:val="0"/>
                                                      <w:marTop w:val="0"/>
                                                      <w:marBottom w:val="0"/>
                                                      <w:divBdr>
                                                        <w:top w:val="none" w:sz="0" w:space="0" w:color="auto"/>
                                                        <w:left w:val="none" w:sz="0" w:space="0" w:color="auto"/>
                                                        <w:bottom w:val="none" w:sz="0" w:space="0" w:color="auto"/>
                                                        <w:right w:val="none" w:sz="0" w:space="0" w:color="auto"/>
                                                      </w:divBdr>
                                                      <w:divsChild>
                                                        <w:div w:id="977338533">
                                                          <w:marLeft w:val="0"/>
                                                          <w:marRight w:val="0"/>
                                                          <w:marTop w:val="0"/>
                                                          <w:marBottom w:val="0"/>
                                                          <w:divBdr>
                                                            <w:top w:val="none" w:sz="0" w:space="0" w:color="auto"/>
                                                            <w:left w:val="none" w:sz="0" w:space="0" w:color="auto"/>
                                                            <w:bottom w:val="none" w:sz="0" w:space="0" w:color="auto"/>
                                                            <w:right w:val="none" w:sz="0" w:space="0" w:color="auto"/>
                                                          </w:divBdr>
                                                          <w:divsChild>
                                                            <w:div w:id="361516125">
                                                              <w:marLeft w:val="0"/>
                                                              <w:marRight w:val="0"/>
                                                              <w:marTop w:val="0"/>
                                                              <w:marBottom w:val="0"/>
                                                              <w:divBdr>
                                                                <w:top w:val="none" w:sz="0" w:space="0" w:color="auto"/>
                                                                <w:left w:val="none" w:sz="0" w:space="0" w:color="auto"/>
                                                                <w:bottom w:val="none" w:sz="0" w:space="0" w:color="auto"/>
                                                                <w:right w:val="none" w:sz="0" w:space="0" w:color="auto"/>
                                                              </w:divBdr>
                                                              <w:divsChild>
                                                                <w:div w:id="1536624379">
                                                                  <w:marLeft w:val="0"/>
                                                                  <w:marRight w:val="0"/>
                                                                  <w:marTop w:val="0"/>
                                                                  <w:marBottom w:val="0"/>
                                                                  <w:divBdr>
                                                                    <w:top w:val="none" w:sz="0" w:space="0" w:color="auto"/>
                                                                    <w:left w:val="none" w:sz="0" w:space="0" w:color="auto"/>
                                                                    <w:bottom w:val="none" w:sz="0" w:space="0" w:color="auto"/>
                                                                    <w:right w:val="none" w:sz="0" w:space="0" w:color="auto"/>
                                                                  </w:divBdr>
                                                                  <w:divsChild>
                                                                    <w:div w:id="1686440769">
                                                                      <w:marLeft w:val="0"/>
                                                                      <w:marRight w:val="0"/>
                                                                      <w:marTop w:val="0"/>
                                                                      <w:marBottom w:val="0"/>
                                                                      <w:divBdr>
                                                                        <w:top w:val="none" w:sz="0" w:space="0" w:color="auto"/>
                                                                        <w:left w:val="none" w:sz="0" w:space="0" w:color="auto"/>
                                                                        <w:bottom w:val="none" w:sz="0" w:space="0" w:color="auto"/>
                                                                        <w:right w:val="none" w:sz="0" w:space="0" w:color="auto"/>
                                                                      </w:divBdr>
                                                                      <w:divsChild>
                                                                        <w:div w:id="154298077">
                                                                          <w:marLeft w:val="0"/>
                                                                          <w:marRight w:val="0"/>
                                                                          <w:marTop w:val="0"/>
                                                                          <w:marBottom w:val="0"/>
                                                                          <w:divBdr>
                                                                            <w:top w:val="none" w:sz="0" w:space="0" w:color="auto"/>
                                                                            <w:left w:val="none" w:sz="0" w:space="0" w:color="auto"/>
                                                                            <w:bottom w:val="none" w:sz="0" w:space="0" w:color="auto"/>
                                                                            <w:right w:val="none" w:sz="0" w:space="0" w:color="auto"/>
                                                                          </w:divBdr>
                                                                        </w:div>
                                                                      </w:divsChild>
                                                                    </w:div>
                                                                    <w:div w:id="1156920219">
                                                                      <w:marLeft w:val="0"/>
                                                                      <w:marRight w:val="0"/>
                                                                      <w:marTop w:val="0"/>
                                                                      <w:marBottom w:val="0"/>
                                                                      <w:divBdr>
                                                                        <w:top w:val="none" w:sz="0" w:space="0" w:color="auto"/>
                                                                        <w:left w:val="none" w:sz="0" w:space="0" w:color="auto"/>
                                                                        <w:bottom w:val="none" w:sz="0" w:space="0" w:color="auto"/>
                                                                        <w:right w:val="none" w:sz="0" w:space="0" w:color="auto"/>
                                                                      </w:divBdr>
                                                                    </w:div>
                                                                  </w:divsChild>
                                                                </w:div>
                                                                <w:div w:id="2044555240">
                                                                  <w:marLeft w:val="0"/>
                                                                  <w:marRight w:val="0"/>
                                                                  <w:marTop w:val="0"/>
                                                                  <w:marBottom w:val="0"/>
                                                                  <w:divBdr>
                                                                    <w:top w:val="none" w:sz="0" w:space="0" w:color="auto"/>
                                                                    <w:left w:val="none" w:sz="0" w:space="0" w:color="auto"/>
                                                                    <w:bottom w:val="none" w:sz="0" w:space="0" w:color="auto"/>
                                                                    <w:right w:val="none" w:sz="0" w:space="0" w:color="auto"/>
                                                                  </w:divBdr>
                                                                  <w:divsChild>
                                                                    <w:div w:id="148063861">
                                                                      <w:marLeft w:val="0"/>
                                                                      <w:marRight w:val="0"/>
                                                                      <w:marTop w:val="0"/>
                                                                      <w:marBottom w:val="0"/>
                                                                      <w:divBdr>
                                                                        <w:top w:val="none" w:sz="0" w:space="0" w:color="auto"/>
                                                                        <w:left w:val="none" w:sz="0" w:space="0" w:color="auto"/>
                                                                        <w:bottom w:val="none" w:sz="0" w:space="0" w:color="auto"/>
                                                                        <w:right w:val="none" w:sz="0" w:space="0" w:color="auto"/>
                                                                      </w:divBdr>
                                                                      <w:divsChild>
                                                                        <w:div w:id="1268659858">
                                                                          <w:marLeft w:val="0"/>
                                                                          <w:marRight w:val="0"/>
                                                                          <w:marTop w:val="0"/>
                                                                          <w:marBottom w:val="0"/>
                                                                          <w:divBdr>
                                                                            <w:top w:val="none" w:sz="0" w:space="0" w:color="auto"/>
                                                                            <w:left w:val="none" w:sz="0" w:space="0" w:color="auto"/>
                                                                            <w:bottom w:val="none" w:sz="0" w:space="0" w:color="auto"/>
                                                                            <w:right w:val="none" w:sz="0" w:space="0" w:color="auto"/>
                                                                          </w:divBdr>
                                                                        </w:div>
                                                                      </w:divsChild>
                                                                    </w:div>
                                                                    <w:div w:id="123080781">
                                                                      <w:marLeft w:val="0"/>
                                                                      <w:marRight w:val="0"/>
                                                                      <w:marTop w:val="0"/>
                                                                      <w:marBottom w:val="0"/>
                                                                      <w:divBdr>
                                                                        <w:top w:val="none" w:sz="0" w:space="0" w:color="auto"/>
                                                                        <w:left w:val="none" w:sz="0" w:space="0" w:color="auto"/>
                                                                        <w:bottom w:val="none" w:sz="0" w:space="0" w:color="auto"/>
                                                                        <w:right w:val="none" w:sz="0" w:space="0" w:color="auto"/>
                                                                      </w:divBdr>
                                                                    </w:div>
                                                                  </w:divsChild>
                                                                </w:div>
                                                                <w:div w:id="1086613184">
                                                                  <w:marLeft w:val="0"/>
                                                                  <w:marRight w:val="0"/>
                                                                  <w:marTop w:val="0"/>
                                                                  <w:marBottom w:val="0"/>
                                                                  <w:divBdr>
                                                                    <w:top w:val="none" w:sz="0" w:space="0" w:color="auto"/>
                                                                    <w:left w:val="none" w:sz="0" w:space="0" w:color="auto"/>
                                                                    <w:bottom w:val="none" w:sz="0" w:space="0" w:color="auto"/>
                                                                    <w:right w:val="none" w:sz="0" w:space="0" w:color="auto"/>
                                                                  </w:divBdr>
                                                                  <w:divsChild>
                                                                    <w:div w:id="1035732783">
                                                                      <w:marLeft w:val="0"/>
                                                                      <w:marRight w:val="0"/>
                                                                      <w:marTop w:val="0"/>
                                                                      <w:marBottom w:val="0"/>
                                                                      <w:divBdr>
                                                                        <w:top w:val="none" w:sz="0" w:space="0" w:color="auto"/>
                                                                        <w:left w:val="none" w:sz="0" w:space="0" w:color="auto"/>
                                                                        <w:bottom w:val="none" w:sz="0" w:space="0" w:color="auto"/>
                                                                        <w:right w:val="none" w:sz="0" w:space="0" w:color="auto"/>
                                                                      </w:divBdr>
                                                                      <w:divsChild>
                                                                        <w:div w:id="1185242013">
                                                                          <w:marLeft w:val="0"/>
                                                                          <w:marRight w:val="0"/>
                                                                          <w:marTop w:val="0"/>
                                                                          <w:marBottom w:val="0"/>
                                                                          <w:divBdr>
                                                                            <w:top w:val="none" w:sz="0" w:space="0" w:color="auto"/>
                                                                            <w:left w:val="none" w:sz="0" w:space="0" w:color="auto"/>
                                                                            <w:bottom w:val="none" w:sz="0" w:space="0" w:color="auto"/>
                                                                            <w:right w:val="none" w:sz="0" w:space="0" w:color="auto"/>
                                                                          </w:divBdr>
                                                                        </w:div>
                                                                      </w:divsChild>
                                                                    </w:div>
                                                                    <w:div w:id="78403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98551">
                                                  <w:marLeft w:val="0"/>
                                                  <w:marRight w:val="0"/>
                                                  <w:marTop w:val="0"/>
                                                  <w:marBottom w:val="0"/>
                                                  <w:divBdr>
                                                    <w:top w:val="none" w:sz="0" w:space="0" w:color="auto"/>
                                                    <w:left w:val="none" w:sz="0" w:space="0" w:color="auto"/>
                                                    <w:bottom w:val="none" w:sz="0" w:space="0" w:color="auto"/>
                                                    <w:right w:val="none" w:sz="0" w:space="0" w:color="auto"/>
                                                  </w:divBdr>
                                                  <w:divsChild>
                                                    <w:div w:id="698314299">
                                                      <w:marLeft w:val="0"/>
                                                      <w:marRight w:val="0"/>
                                                      <w:marTop w:val="0"/>
                                                      <w:marBottom w:val="0"/>
                                                      <w:divBdr>
                                                        <w:top w:val="none" w:sz="0" w:space="0" w:color="auto"/>
                                                        <w:left w:val="none" w:sz="0" w:space="0" w:color="auto"/>
                                                        <w:bottom w:val="none" w:sz="0" w:space="0" w:color="auto"/>
                                                        <w:right w:val="none" w:sz="0" w:space="0" w:color="auto"/>
                                                      </w:divBdr>
                                                      <w:divsChild>
                                                        <w:div w:id="431626770">
                                                          <w:marLeft w:val="0"/>
                                                          <w:marRight w:val="0"/>
                                                          <w:marTop w:val="0"/>
                                                          <w:marBottom w:val="0"/>
                                                          <w:divBdr>
                                                            <w:top w:val="none" w:sz="0" w:space="0" w:color="auto"/>
                                                            <w:left w:val="none" w:sz="0" w:space="0" w:color="auto"/>
                                                            <w:bottom w:val="none" w:sz="0" w:space="0" w:color="auto"/>
                                                            <w:right w:val="none" w:sz="0" w:space="0" w:color="auto"/>
                                                          </w:divBdr>
                                                          <w:divsChild>
                                                            <w:div w:id="60072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6204507">
                              <w:marLeft w:val="0"/>
                              <w:marRight w:val="0"/>
                              <w:marTop w:val="0"/>
                              <w:marBottom w:val="0"/>
                              <w:divBdr>
                                <w:top w:val="none" w:sz="0" w:space="0" w:color="auto"/>
                                <w:left w:val="none" w:sz="0" w:space="0" w:color="auto"/>
                                <w:bottom w:val="none" w:sz="0" w:space="0" w:color="auto"/>
                                <w:right w:val="none" w:sz="0" w:space="0" w:color="auto"/>
                              </w:divBdr>
                              <w:divsChild>
                                <w:div w:id="63838093">
                                  <w:marLeft w:val="0"/>
                                  <w:marRight w:val="0"/>
                                  <w:marTop w:val="0"/>
                                  <w:marBottom w:val="0"/>
                                  <w:divBdr>
                                    <w:top w:val="none" w:sz="0" w:space="0" w:color="auto"/>
                                    <w:left w:val="none" w:sz="0" w:space="0" w:color="auto"/>
                                    <w:bottom w:val="none" w:sz="0" w:space="0" w:color="auto"/>
                                    <w:right w:val="none" w:sz="0" w:space="0" w:color="auto"/>
                                  </w:divBdr>
                                  <w:divsChild>
                                    <w:div w:id="1726832843">
                                      <w:marLeft w:val="0"/>
                                      <w:marRight w:val="0"/>
                                      <w:marTop w:val="0"/>
                                      <w:marBottom w:val="0"/>
                                      <w:divBdr>
                                        <w:top w:val="none" w:sz="0" w:space="0" w:color="auto"/>
                                        <w:left w:val="none" w:sz="0" w:space="0" w:color="auto"/>
                                        <w:bottom w:val="none" w:sz="0" w:space="0" w:color="auto"/>
                                        <w:right w:val="none" w:sz="0" w:space="0" w:color="auto"/>
                                      </w:divBdr>
                                      <w:divsChild>
                                        <w:div w:id="1569267410">
                                          <w:marLeft w:val="0"/>
                                          <w:marRight w:val="0"/>
                                          <w:marTop w:val="0"/>
                                          <w:marBottom w:val="0"/>
                                          <w:divBdr>
                                            <w:top w:val="none" w:sz="0" w:space="0" w:color="auto"/>
                                            <w:left w:val="none" w:sz="0" w:space="0" w:color="auto"/>
                                            <w:bottom w:val="none" w:sz="0" w:space="0" w:color="auto"/>
                                            <w:right w:val="none" w:sz="0" w:space="0" w:color="auto"/>
                                          </w:divBdr>
                                          <w:divsChild>
                                            <w:div w:id="1492746008">
                                              <w:marLeft w:val="0"/>
                                              <w:marRight w:val="0"/>
                                              <w:marTop w:val="0"/>
                                              <w:marBottom w:val="0"/>
                                              <w:divBdr>
                                                <w:top w:val="none" w:sz="0" w:space="0" w:color="auto"/>
                                                <w:left w:val="none" w:sz="0" w:space="0" w:color="auto"/>
                                                <w:bottom w:val="none" w:sz="0" w:space="0" w:color="auto"/>
                                                <w:right w:val="none" w:sz="0" w:space="0" w:color="auto"/>
                                              </w:divBdr>
                                              <w:divsChild>
                                                <w:div w:id="401492562">
                                                  <w:marLeft w:val="0"/>
                                                  <w:marRight w:val="0"/>
                                                  <w:marTop w:val="0"/>
                                                  <w:marBottom w:val="0"/>
                                                  <w:divBdr>
                                                    <w:top w:val="none" w:sz="0" w:space="0" w:color="auto"/>
                                                    <w:left w:val="none" w:sz="0" w:space="0" w:color="auto"/>
                                                    <w:bottom w:val="none" w:sz="0" w:space="0" w:color="auto"/>
                                                    <w:right w:val="none" w:sz="0" w:space="0" w:color="auto"/>
                                                  </w:divBdr>
                                                  <w:divsChild>
                                                    <w:div w:id="323508044">
                                                      <w:marLeft w:val="0"/>
                                                      <w:marRight w:val="0"/>
                                                      <w:marTop w:val="0"/>
                                                      <w:marBottom w:val="0"/>
                                                      <w:divBdr>
                                                        <w:top w:val="none" w:sz="0" w:space="0" w:color="auto"/>
                                                        <w:left w:val="none" w:sz="0" w:space="0" w:color="auto"/>
                                                        <w:bottom w:val="none" w:sz="0" w:space="0" w:color="auto"/>
                                                        <w:right w:val="none" w:sz="0" w:space="0" w:color="auto"/>
                                                      </w:divBdr>
                                                      <w:divsChild>
                                                        <w:div w:id="86928716">
                                                          <w:marLeft w:val="0"/>
                                                          <w:marRight w:val="0"/>
                                                          <w:marTop w:val="0"/>
                                                          <w:marBottom w:val="0"/>
                                                          <w:divBdr>
                                                            <w:top w:val="none" w:sz="0" w:space="0" w:color="auto"/>
                                                            <w:left w:val="none" w:sz="0" w:space="0" w:color="auto"/>
                                                            <w:bottom w:val="none" w:sz="0" w:space="0" w:color="auto"/>
                                                            <w:right w:val="none" w:sz="0" w:space="0" w:color="auto"/>
                                                          </w:divBdr>
                                                          <w:divsChild>
                                                            <w:div w:id="1509447106">
                                                              <w:marLeft w:val="0"/>
                                                              <w:marRight w:val="0"/>
                                                              <w:marTop w:val="0"/>
                                                              <w:marBottom w:val="0"/>
                                                              <w:divBdr>
                                                                <w:top w:val="none" w:sz="0" w:space="0" w:color="auto"/>
                                                                <w:left w:val="none" w:sz="0" w:space="0" w:color="auto"/>
                                                                <w:bottom w:val="none" w:sz="0" w:space="0" w:color="auto"/>
                                                                <w:right w:val="none" w:sz="0" w:space="0" w:color="auto"/>
                                                              </w:divBdr>
                                                              <w:divsChild>
                                                                <w:div w:id="160256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493520">
                              <w:marLeft w:val="0"/>
                              <w:marRight w:val="0"/>
                              <w:marTop w:val="0"/>
                              <w:marBottom w:val="0"/>
                              <w:divBdr>
                                <w:top w:val="none" w:sz="0" w:space="0" w:color="auto"/>
                                <w:left w:val="none" w:sz="0" w:space="0" w:color="auto"/>
                                <w:bottom w:val="none" w:sz="0" w:space="0" w:color="auto"/>
                                <w:right w:val="none" w:sz="0" w:space="0" w:color="auto"/>
                              </w:divBdr>
                              <w:divsChild>
                                <w:div w:id="280766870">
                                  <w:marLeft w:val="0"/>
                                  <w:marRight w:val="0"/>
                                  <w:marTop w:val="0"/>
                                  <w:marBottom w:val="0"/>
                                  <w:divBdr>
                                    <w:top w:val="none" w:sz="0" w:space="0" w:color="auto"/>
                                    <w:left w:val="none" w:sz="0" w:space="0" w:color="auto"/>
                                    <w:bottom w:val="none" w:sz="0" w:space="0" w:color="auto"/>
                                    <w:right w:val="none" w:sz="0" w:space="0" w:color="auto"/>
                                  </w:divBdr>
                                  <w:divsChild>
                                    <w:div w:id="1439720859">
                                      <w:marLeft w:val="0"/>
                                      <w:marRight w:val="0"/>
                                      <w:marTop w:val="0"/>
                                      <w:marBottom w:val="0"/>
                                      <w:divBdr>
                                        <w:top w:val="none" w:sz="0" w:space="0" w:color="auto"/>
                                        <w:left w:val="none" w:sz="0" w:space="0" w:color="auto"/>
                                        <w:bottom w:val="none" w:sz="0" w:space="0" w:color="auto"/>
                                        <w:right w:val="none" w:sz="0" w:space="0" w:color="auto"/>
                                      </w:divBdr>
                                      <w:divsChild>
                                        <w:div w:id="55126199">
                                          <w:marLeft w:val="0"/>
                                          <w:marRight w:val="0"/>
                                          <w:marTop w:val="0"/>
                                          <w:marBottom w:val="0"/>
                                          <w:divBdr>
                                            <w:top w:val="none" w:sz="0" w:space="0" w:color="auto"/>
                                            <w:left w:val="none" w:sz="0" w:space="0" w:color="auto"/>
                                            <w:bottom w:val="none" w:sz="0" w:space="0" w:color="auto"/>
                                            <w:right w:val="none" w:sz="0" w:space="0" w:color="auto"/>
                                          </w:divBdr>
                                          <w:divsChild>
                                            <w:div w:id="906380123">
                                              <w:marLeft w:val="0"/>
                                              <w:marRight w:val="0"/>
                                              <w:marTop w:val="0"/>
                                              <w:marBottom w:val="0"/>
                                              <w:divBdr>
                                                <w:top w:val="none" w:sz="0" w:space="0" w:color="auto"/>
                                                <w:left w:val="none" w:sz="0" w:space="0" w:color="auto"/>
                                                <w:bottom w:val="none" w:sz="0" w:space="0" w:color="auto"/>
                                                <w:right w:val="none" w:sz="0" w:space="0" w:color="auto"/>
                                              </w:divBdr>
                                              <w:divsChild>
                                                <w:div w:id="1049570962">
                                                  <w:marLeft w:val="0"/>
                                                  <w:marRight w:val="0"/>
                                                  <w:marTop w:val="0"/>
                                                  <w:marBottom w:val="0"/>
                                                  <w:divBdr>
                                                    <w:top w:val="none" w:sz="0" w:space="0" w:color="auto"/>
                                                    <w:left w:val="none" w:sz="0" w:space="0" w:color="auto"/>
                                                    <w:bottom w:val="none" w:sz="0" w:space="0" w:color="auto"/>
                                                    <w:right w:val="none" w:sz="0" w:space="0" w:color="auto"/>
                                                  </w:divBdr>
                                                  <w:divsChild>
                                                    <w:div w:id="213659923">
                                                      <w:marLeft w:val="0"/>
                                                      <w:marRight w:val="0"/>
                                                      <w:marTop w:val="0"/>
                                                      <w:marBottom w:val="0"/>
                                                      <w:divBdr>
                                                        <w:top w:val="none" w:sz="0" w:space="0" w:color="auto"/>
                                                        <w:left w:val="none" w:sz="0" w:space="0" w:color="auto"/>
                                                        <w:bottom w:val="none" w:sz="0" w:space="0" w:color="auto"/>
                                                        <w:right w:val="none" w:sz="0" w:space="0" w:color="auto"/>
                                                      </w:divBdr>
                                                      <w:divsChild>
                                                        <w:div w:id="129513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426847">
                                          <w:marLeft w:val="0"/>
                                          <w:marRight w:val="0"/>
                                          <w:marTop w:val="0"/>
                                          <w:marBottom w:val="0"/>
                                          <w:divBdr>
                                            <w:top w:val="none" w:sz="0" w:space="0" w:color="auto"/>
                                            <w:left w:val="none" w:sz="0" w:space="0" w:color="auto"/>
                                            <w:bottom w:val="none" w:sz="0" w:space="0" w:color="auto"/>
                                            <w:right w:val="none" w:sz="0" w:space="0" w:color="auto"/>
                                          </w:divBdr>
                                          <w:divsChild>
                                            <w:div w:id="845092836">
                                              <w:marLeft w:val="0"/>
                                              <w:marRight w:val="0"/>
                                              <w:marTop w:val="0"/>
                                              <w:marBottom w:val="0"/>
                                              <w:divBdr>
                                                <w:top w:val="none" w:sz="0" w:space="0" w:color="auto"/>
                                                <w:left w:val="none" w:sz="0" w:space="0" w:color="auto"/>
                                                <w:bottom w:val="none" w:sz="0" w:space="0" w:color="auto"/>
                                                <w:right w:val="none" w:sz="0" w:space="0" w:color="auto"/>
                                              </w:divBdr>
                                              <w:divsChild>
                                                <w:div w:id="1839034723">
                                                  <w:marLeft w:val="0"/>
                                                  <w:marRight w:val="0"/>
                                                  <w:marTop w:val="0"/>
                                                  <w:marBottom w:val="0"/>
                                                  <w:divBdr>
                                                    <w:top w:val="none" w:sz="0" w:space="0" w:color="auto"/>
                                                    <w:left w:val="none" w:sz="0" w:space="0" w:color="auto"/>
                                                    <w:bottom w:val="none" w:sz="0" w:space="0" w:color="auto"/>
                                                    <w:right w:val="none" w:sz="0" w:space="0" w:color="auto"/>
                                                  </w:divBdr>
                                                  <w:divsChild>
                                                    <w:div w:id="884609365">
                                                      <w:marLeft w:val="0"/>
                                                      <w:marRight w:val="0"/>
                                                      <w:marTop w:val="0"/>
                                                      <w:marBottom w:val="0"/>
                                                      <w:divBdr>
                                                        <w:top w:val="none" w:sz="0" w:space="0" w:color="auto"/>
                                                        <w:left w:val="none" w:sz="0" w:space="0" w:color="auto"/>
                                                        <w:bottom w:val="none" w:sz="0" w:space="0" w:color="auto"/>
                                                        <w:right w:val="none" w:sz="0" w:space="0" w:color="auto"/>
                                                      </w:divBdr>
                                                      <w:divsChild>
                                                        <w:div w:id="2008898624">
                                                          <w:marLeft w:val="0"/>
                                                          <w:marRight w:val="0"/>
                                                          <w:marTop w:val="0"/>
                                                          <w:marBottom w:val="0"/>
                                                          <w:divBdr>
                                                            <w:top w:val="none" w:sz="0" w:space="0" w:color="auto"/>
                                                            <w:left w:val="none" w:sz="0" w:space="0" w:color="auto"/>
                                                            <w:bottom w:val="none" w:sz="0" w:space="0" w:color="auto"/>
                                                            <w:right w:val="none" w:sz="0" w:space="0" w:color="auto"/>
                                                          </w:divBdr>
                                                          <w:divsChild>
                                                            <w:div w:id="1523594917">
                                                              <w:marLeft w:val="0"/>
                                                              <w:marRight w:val="0"/>
                                                              <w:marTop w:val="0"/>
                                                              <w:marBottom w:val="0"/>
                                                              <w:divBdr>
                                                                <w:top w:val="none" w:sz="0" w:space="0" w:color="auto"/>
                                                                <w:left w:val="none" w:sz="0" w:space="0" w:color="auto"/>
                                                                <w:bottom w:val="none" w:sz="0" w:space="0" w:color="auto"/>
                                                                <w:right w:val="none" w:sz="0" w:space="0" w:color="auto"/>
                                                              </w:divBdr>
                                                              <w:divsChild>
                                                                <w:div w:id="1821576788">
                                                                  <w:marLeft w:val="0"/>
                                                                  <w:marRight w:val="0"/>
                                                                  <w:marTop w:val="0"/>
                                                                  <w:marBottom w:val="0"/>
                                                                  <w:divBdr>
                                                                    <w:top w:val="none" w:sz="0" w:space="0" w:color="auto"/>
                                                                    <w:left w:val="none" w:sz="0" w:space="0" w:color="auto"/>
                                                                    <w:bottom w:val="none" w:sz="0" w:space="0" w:color="auto"/>
                                                                    <w:right w:val="none" w:sz="0" w:space="0" w:color="auto"/>
                                                                  </w:divBdr>
                                                                  <w:divsChild>
                                                                    <w:div w:id="1381629968">
                                                                      <w:marLeft w:val="0"/>
                                                                      <w:marRight w:val="0"/>
                                                                      <w:marTop w:val="0"/>
                                                                      <w:marBottom w:val="0"/>
                                                                      <w:divBdr>
                                                                        <w:top w:val="none" w:sz="0" w:space="0" w:color="auto"/>
                                                                        <w:left w:val="none" w:sz="0" w:space="0" w:color="auto"/>
                                                                        <w:bottom w:val="none" w:sz="0" w:space="0" w:color="auto"/>
                                                                        <w:right w:val="none" w:sz="0" w:space="0" w:color="auto"/>
                                                                      </w:divBdr>
                                                                      <w:divsChild>
                                                                        <w:div w:id="2039962486">
                                                                          <w:marLeft w:val="0"/>
                                                                          <w:marRight w:val="0"/>
                                                                          <w:marTop w:val="0"/>
                                                                          <w:marBottom w:val="0"/>
                                                                          <w:divBdr>
                                                                            <w:top w:val="none" w:sz="0" w:space="0" w:color="auto"/>
                                                                            <w:left w:val="none" w:sz="0" w:space="0" w:color="auto"/>
                                                                            <w:bottom w:val="none" w:sz="0" w:space="0" w:color="auto"/>
                                                                            <w:right w:val="none" w:sz="0" w:space="0" w:color="auto"/>
                                                                          </w:divBdr>
                                                                        </w:div>
                                                                      </w:divsChild>
                                                                    </w:div>
                                                                    <w:div w:id="1934778738">
                                                                      <w:marLeft w:val="0"/>
                                                                      <w:marRight w:val="0"/>
                                                                      <w:marTop w:val="0"/>
                                                                      <w:marBottom w:val="0"/>
                                                                      <w:divBdr>
                                                                        <w:top w:val="none" w:sz="0" w:space="0" w:color="auto"/>
                                                                        <w:left w:val="none" w:sz="0" w:space="0" w:color="auto"/>
                                                                        <w:bottom w:val="none" w:sz="0" w:space="0" w:color="auto"/>
                                                                        <w:right w:val="none" w:sz="0" w:space="0" w:color="auto"/>
                                                                      </w:divBdr>
                                                                    </w:div>
                                                                  </w:divsChild>
                                                                </w:div>
                                                                <w:div w:id="1968663969">
                                                                  <w:marLeft w:val="0"/>
                                                                  <w:marRight w:val="0"/>
                                                                  <w:marTop w:val="0"/>
                                                                  <w:marBottom w:val="0"/>
                                                                  <w:divBdr>
                                                                    <w:top w:val="none" w:sz="0" w:space="0" w:color="auto"/>
                                                                    <w:left w:val="none" w:sz="0" w:space="0" w:color="auto"/>
                                                                    <w:bottom w:val="none" w:sz="0" w:space="0" w:color="auto"/>
                                                                    <w:right w:val="none" w:sz="0" w:space="0" w:color="auto"/>
                                                                  </w:divBdr>
                                                                  <w:divsChild>
                                                                    <w:div w:id="1210611865">
                                                                      <w:marLeft w:val="0"/>
                                                                      <w:marRight w:val="0"/>
                                                                      <w:marTop w:val="0"/>
                                                                      <w:marBottom w:val="0"/>
                                                                      <w:divBdr>
                                                                        <w:top w:val="none" w:sz="0" w:space="0" w:color="auto"/>
                                                                        <w:left w:val="none" w:sz="0" w:space="0" w:color="auto"/>
                                                                        <w:bottom w:val="none" w:sz="0" w:space="0" w:color="auto"/>
                                                                        <w:right w:val="none" w:sz="0" w:space="0" w:color="auto"/>
                                                                      </w:divBdr>
                                                                      <w:divsChild>
                                                                        <w:div w:id="869802048">
                                                                          <w:marLeft w:val="0"/>
                                                                          <w:marRight w:val="0"/>
                                                                          <w:marTop w:val="0"/>
                                                                          <w:marBottom w:val="0"/>
                                                                          <w:divBdr>
                                                                            <w:top w:val="none" w:sz="0" w:space="0" w:color="auto"/>
                                                                            <w:left w:val="none" w:sz="0" w:space="0" w:color="auto"/>
                                                                            <w:bottom w:val="none" w:sz="0" w:space="0" w:color="auto"/>
                                                                            <w:right w:val="none" w:sz="0" w:space="0" w:color="auto"/>
                                                                          </w:divBdr>
                                                                        </w:div>
                                                                      </w:divsChild>
                                                                    </w:div>
                                                                    <w:div w:id="73893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94479">
                                                  <w:marLeft w:val="0"/>
                                                  <w:marRight w:val="0"/>
                                                  <w:marTop w:val="0"/>
                                                  <w:marBottom w:val="0"/>
                                                  <w:divBdr>
                                                    <w:top w:val="none" w:sz="0" w:space="0" w:color="auto"/>
                                                    <w:left w:val="none" w:sz="0" w:space="0" w:color="auto"/>
                                                    <w:bottom w:val="none" w:sz="0" w:space="0" w:color="auto"/>
                                                    <w:right w:val="none" w:sz="0" w:space="0" w:color="auto"/>
                                                  </w:divBdr>
                                                  <w:divsChild>
                                                    <w:div w:id="793595079">
                                                      <w:marLeft w:val="0"/>
                                                      <w:marRight w:val="0"/>
                                                      <w:marTop w:val="0"/>
                                                      <w:marBottom w:val="0"/>
                                                      <w:divBdr>
                                                        <w:top w:val="none" w:sz="0" w:space="0" w:color="auto"/>
                                                        <w:left w:val="none" w:sz="0" w:space="0" w:color="auto"/>
                                                        <w:bottom w:val="none" w:sz="0" w:space="0" w:color="auto"/>
                                                        <w:right w:val="none" w:sz="0" w:space="0" w:color="auto"/>
                                                      </w:divBdr>
                                                      <w:divsChild>
                                                        <w:div w:id="1882282045">
                                                          <w:marLeft w:val="0"/>
                                                          <w:marRight w:val="0"/>
                                                          <w:marTop w:val="0"/>
                                                          <w:marBottom w:val="0"/>
                                                          <w:divBdr>
                                                            <w:top w:val="none" w:sz="0" w:space="0" w:color="auto"/>
                                                            <w:left w:val="none" w:sz="0" w:space="0" w:color="auto"/>
                                                            <w:bottom w:val="none" w:sz="0" w:space="0" w:color="auto"/>
                                                            <w:right w:val="none" w:sz="0" w:space="0" w:color="auto"/>
                                                          </w:divBdr>
                                                          <w:divsChild>
                                                            <w:div w:id="21504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305332">
                              <w:marLeft w:val="0"/>
                              <w:marRight w:val="0"/>
                              <w:marTop w:val="0"/>
                              <w:marBottom w:val="0"/>
                              <w:divBdr>
                                <w:top w:val="none" w:sz="0" w:space="0" w:color="auto"/>
                                <w:left w:val="none" w:sz="0" w:space="0" w:color="auto"/>
                                <w:bottom w:val="none" w:sz="0" w:space="0" w:color="auto"/>
                                <w:right w:val="none" w:sz="0" w:space="0" w:color="auto"/>
                              </w:divBdr>
                              <w:divsChild>
                                <w:div w:id="1463226706">
                                  <w:marLeft w:val="0"/>
                                  <w:marRight w:val="0"/>
                                  <w:marTop w:val="0"/>
                                  <w:marBottom w:val="0"/>
                                  <w:divBdr>
                                    <w:top w:val="none" w:sz="0" w:space="0" w:color="auto"/>
                                    <w:left w:val="none" w:sz="0" w:space="0" w:color="auto"/>
                                    <w:bottom w:val="none" w:sz="0" w:space="0" w:color="auto"/>
                                    <w:right w:val="none" w:sz="0" w:space="0" w:color="auto"/>
                                  </w:divBdr>
                                  <w:divsChild>
                                    <w:div w:id="586690185">
                                      <w:marLeft w:val="0"/>
                                      <w:marRight w:val="0"/>
                                      <w:marTop w:val="0"/>
                                      <w:marBottom w:val="0"/>
                                      <w:divBdr>
                                        <w:top w:val="none" w:sz="0" w:space="0" w:color="auto"/>
                                        <w:left w:val="none" w:sz="0" w:space="0" w:color="auto"/>
                                        <w:bottom w:val="none" w:sz="0" w:space="0" w:color="auto"/>
                                        <w:right w:val="none" w:sz="0" w:space="0" w:color="auto"/>
                                      </w:divBdr>
                                      <w:divsChild>
                                        <w:div w:id="129713828">
                                          <w:marLeft w:val="0"/>
                                          <w:marRight w:val="0"/>
                                          <w:marTop w:val="0"/>
                                          <w:marBottom w:val="0"/>
                                          <w:divBdr>
                                            <w:top w:val="none" w:sz="0" w:space="0" w:color="auto"/>
                                            <w:left w:val="none" w:sz="0" w:space="0" w:color="auto"/>
                                            <w:bottom w:val="none" w:sz="0" w:space="0" w:color="auto"/>
                                            <w:right w:val="none" w:sz="0" w:space="0" w:color="auto"/>
                                          </w:divBdr>
                                          <w:divsChild>
                                            <w:div w:id="3869353">
                                              <w:marLeft w:val="0"/>
                                              <w:marRight w:val="0"/>
                                              <w:marTop w:val="0"/>
                                              <w:marBottom w:val="0"/>
                                              <w:divBdr>
                                                <w:top w:val="none" w:sz="0" w:space="0" w:color="auto"/>
                                                <w:left w:val="none" w:sz="0" w:space="0" w:color="auto"/>
                                                <w:bottom w:val="none" w:sz="0" w:space="0" w:color="auto"/>
                                                <w:right w:val="none" w:sz="0" w:space="0" w:color="auto"/>
                                              </w:divBdr>
                                              <w:divsChild>
                                                <w:div w:id="1622223198">
                                                  <w:marLeft w:val="0"/>
                                                  <w:marRight w:val="0"/>
                                                  <w:marTop w:val="0"/>
                                                  <w:marBottom w:val="0"/>
                                                  <w:divBdr>
                                                    <w:top w:val="none" w:sz="0" w:space="0" w:color="auto"/>
                                                    <w:left w:val="none" w:sz="0" w:space="0" w:color="auto"/>
                                                    <w:bottom w:val="none" w:sz="0" w:space="0" w:color="auto"/>
                                                    <w:right w:val="none" w:sz="0" w:space="0" w:color="auto"/>
                                                  </w:divBdr>
                                                  <w:divsChild>
                                                    <w:div w:id="832642383">
                                                      <w:marLeft w:val="0"/>
                                                      <w:marRight w:val="0"/>
                                                      <w:marTop w:val="0"/>
                                                      <w:marBottom w:val="0"/>
                                                      <w:divBdr>
                                                        <w:top w:val="none" w:sz="0" w:space="0" w:color="auto"/>
                                                        <w:left w:val="none" w:sz="0" w:space="0" w:color="auto"/>
                                                        <w:bottom w:val="none" w:sz="0" w:space="0" w:color="auto"/>
                                                        <w:right w:val="none" w:sz="0" w:space="0" w:color="auto"/>
                                                      </w:divBdr>
                                                      <w:divsChild>
                                                        <w:div w:id="1555390075">
                                                          <w:marLeft w:val="0"/>
                                                          <w:marRight w:val="0"/>
                                                          <w:marTop w:val="0"/>
                                                          <w:marBottom w:val="0"/>
                                                          <w:divBdr>
                                                            <w:top w:val="none" w:sz="0" w:space="0" w:color="auto"/>
                                                            <w:left w:val="none" w:sz="0" w:space="0" w:color="auto"/>
                                                            <w:bottom w:val="none" w:sz="0" w:space="0" w:color="auto"/>
                                                            <w:right w:val="none" w:sz="0" w:space="0" w:color="auto"/>
                                                          </w:divBdr>
                                                          <w:divsChild>
                                                            <w:div w:id="147671344">
                                                              <w:marLeft w:val="0"/>
                                                              <w:marRight w:val="0"/>
                                                              <w:marTop w:val="0"/>
                                                              <w:marBottom w:val="0"/>
                                                              <w:divBdr>
                                                                <w:top w:val="none" w:sz="0" w:space="0" w:color="auto"/>
                                                                <w:left w:val="none" w:sz="0" w:space="0" w:color="auto"/>
                                                                <w:bottom w:val="none" w:sz="0" w:space="0" w:color="auto"/>
                                                                <w:right w:val="none" w:sz="0" w:space="0" w:color="auto"/>
                                                              </w:divBdr>
                                                              <w:divsChild>
                                                                <w:div w:id="84851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7734846">
                              <w:marLeft w:val="0"/>
                              <w:marRight w:val="0"/>
                              <w:marTop w:val="0"/>
                              <w:marBottom w:val="0"/>
                              <w:divBdr>
                                <w:top w:val="none" w:sz="0" w:space="0" w:color="auto"/>
                                <w:left w:val="none" w:sz="0" w:space="0" w:color="auto"/>
                                <w:bottom w:val="none" w:sz="0" w:space="0" w:color="auto"/>
                                <w:right w:val="none" w:sz="0" w:space="0" w:color="auto"/>
                              </w:divBdr>
                              <w:divsChild>
                                <w:div w:id="1040783510">
                                  <w:marLeft w:val="0"/>
                                  <w:marRight w:val="0"/>
                                  <w:marTop w:val="0"/>
                                  <w:marBottom w:val="0"/>
                                  <w:divBdr>
                                    <w:top w:val="none" w:sz="0" w:space="0" w:color="auto"/>
                                    <w:left w:val="none" w:sz="0" w:space="0" w:color="auto"/>
                                    <w:bottom w:val="none" w:sz="0" w:space="0" w:color="auto"/>
                                    <w:right w:val="none" w:sz="0" w:space="0" w:color="auto"/>
                                  </w:divBdr>
                                  <w:divsChild>
                                    <w:div w:id="402602730">
                                      <w:marLeft w:val="0"/>
                                      <w:marRight w:val="0"/>
                                      <w:marTop w:val="0"/>
                                      <w:marBottom w:val="0"/>
                                      <w:divBdr>
                                        <w:top w:val="none" w:sz="0" w:space="0" w:color="auto"/>
                                        <w:left w:val="none" w:sz="0" w:space="0" w:color="auto"/>
                                        <w:bottom w:val="none" w:sz="0" w:space="0" w:color="auto"/>
                                        <w:right w:val="none" w:sz="0" w:space="0" w:color="auto"/>
                                      </w:divBdr>
                                      <w:divsChild>
                                        <w:div w:id="265965689">
                                          <w:marLeft w:val="0"/>
                                          <w:marRight w:val="0"/>
                                          <w:marTop w:val="0"/>
                                          <w:marBottom w:val="0"/>
                                          <w:divBdr>
                                            <w:top w:val="none" w:sz="0" w:space="0" w:color="auto"/>
                                            <w:left w:val="none" w:sz="0" w:space="0" w:color="auto"/>
                                            <w:bottom w:val="none" w:sz="0" w:space="0" w:color="auto"/>
                                            <w:right w:val="none" w:sz="0" w:space="0" w:color="auto"/>
                                          </w:divBdr>
                                          <w:divsChild>
                                            <w:div w:id="967662162">
                                              <w:marLeft w:val="0"/>
                                              <w:marRight w:val="0"/>
                                              <w:marTop w:val="0"/>
                                              <w:marBottom w:val="0"/>
                                              <w:divBdr>
                                                <w:top w:val="none" w:sz="0" w:space="0" w:color="auto"/>
                                                <w:left w:val="none" w:sz="0" w:space="0" w:color="auto"/>
                                                <w:bottom w:val="none" w:sz="0" w:space="0" w:color="auto"/>
                                                <w:right w:val="none" w:sz="0" w:space="0" w:color="auto"/>
                                              </w:divBdr>
                                              <w:divsChild>
                                                <w:div w:id="2049597341">
                                                  <w:marLeft w:val="0"/>
                                                  <w:marRight w:val="0"/>
                                                  <w:marTop w:val="0"/>
                                                  <w:marBottom w:val="0"/>
                                                  <w:divBdr>
                                                    <w:top w:val="none" w:sz="0" w:space="0" w:color="auto"/>
                                                    <w:left w:val="none" w:sz="0" w:space="0" w:color="auto"/>
                                                    <w:bottom w:val="none" w:sz="0" w:space="0" w:color="auto"/>
                                                    <w:right w:val="none" w:sz="0" w:space="0" w:color="auto"/>
                                                  </w:divBdr>
                                                  <w:divsChild>
                                                    <w:div w:id="228196475">
                                                      <w:marLeft w:val="0"/>
                                                      <w:marRight w:val="0"/>
                                                      <w:marTop w:val="0"/>
                                                      <w:marBottom w:val="0"/>
                                                      <w:divBdr>
                                                        <w:top w:val="none" w:sz="0" w:space="0" w:color="auto"/>
                                                        <w:left w:val="none" w:sz="0" w:space="0" w:color="auto"/>
                                                        <w:bottom w:val="none" w:sz="0" w:space="0" w:color="auto"/>
                                                        <w:right w:val="none" w:sz="0" w:space="0" w:color="auto"/>
                                                      </w:divBdr>
                                                      <w:divsChild>
                                                        <w:div w:id="14032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91850">
                                          <w:marLeft w:val="0"/>
                                          <w:marRight w:val="0"/>
                                          <w:marTop w:val="0"/>
                                          <w:marBottom w:val="0"/>
                                          <w:divBdr>
                                            <w:top w:val="none" w:sz="0" w:space="0" w:color="auto"/>
                                            <w:left w:val="none" w:sz="0" w:space="0" w:color="auto"/>
                                            <w:bottom w:val="none" w:sz="0" w:space="0" w:color="auto"/>
                                            <w:right w:val="none" w:sz="0" w:space="0" w:color="auto"/>
                                          </w:divBdr>
                                          <w:divsChild>
                                            <w:div w:id="1639022541">
                                              <w:marLeft w:val="0"/>
                                              <w:marRight w:val="0"/>
                                              <w:marTop w:val="0"/>
                                              <w:marBottom w:val="0"/>
                                              <w:divBdr>
                                                <w:top w:val="none" w:sz="0" w:space="0" w:color="auto"/>
                                                <w:left w:val="none" w:sz="0" w:space="0" w:color="auto"/>
                                                <w:bottom w:val="none" w:sz="0" w:space="0" w:color="auto"/>
                                                <w:right w:val="none" w:sz="0" w:space="0" w:color="auto"/>
                                              </w:divBdr>
                                              <w:divsChild>
                                                <w:div w:id="617495762">
                                                  <w:marLeft w:val="0"/>
                                                  <w:marRight w:val="0"/>
                                                  <w:marTop w:val="0"/>
                                                  <w:marBottom w:val="0"/>
                                                  <w:divBdr>
                                                    <w:top w:val="none" w:sz="0" w:space="0" w:color="auto"/>
                                                    <w:left w:val="none" w:sz="0" w:space="0" w:color="auto"/>
                                                    <w:bottom w:val="none" w:sz="0" w:space="0" w:color="auto"/>
                                                    <w:right w:val="none" w:sz="0" w:space="0" w:color="auto"/>
                                                  </w:divBdr>
                                                  <w:divsChild>
                                                    <w:div w:id="6367559">
                                                      <w:marLeft w:val="0"/>
                                                      <w:marRight w:val="0"/>
                                                      <w:marTop w:val="0"/>
                                                      <w:marBottom w:val="0"/>
                                                      <w:divBdr>
                                                        <w:top w:val="none" w:sz="0" w:space="0" w:color="auto"/>
                                                        <w:left w:val="none" w:sz="0" w:space="0" w:color="auto"/>
                                                        <w:bottom w:val="none" w:sz="0" w:space="0" w:color="auto"/>
                                                        <w:right w:val="none" w:sz="0" w:space="0" w:color="auto"/>
                                                      </w:divBdr>
                                                      <w:divsChild>
                                                        <w:div w:id="1654791510">
                                                          <w:marLeft w:val="0"/>
                                                          <w:marRight w:val="0"/>
                                                          <w:marTop w:val="0"/>
                                                          <w:marBottom w:val="0"/>
                                                          <w:divBdr>
                                                            <w:top w:val="none" w:sz="0" w:space="0" w:color="auto"/>
                                                            <w:left w:val="none" w:sz="0" w:space="0" w:color="auto"/>
                                                            <w:bottom w:val="none" w:sz="0" w:space="0" w:color="auto"/>
                                                            <w:right w:val="none" w:sz="0" w:space="0" w:color="auto"/>
                                                          </w:divBdr>
                                                          <w:divsChild>
                                                            <w:div w:id="1180657904">
                                                              <w:marLeft w:val="0"/>
                                                              <w:marRight w:val="0"/>
                                                              <w:marTop w:val="0"/>
                                                              <w:marBottom w:val="0"/>
                                                              <w:divBdr>
                                                                <w:top w:val="none" w:sz="0" w:space="0" w:color="auto"/>
                                                                <w:left w:val="none" w:sz="0" w:space="0" w:color="auto"/>
                                                                <w:bottom w:val="none" w:sz="0" w:space="0" w:color="auto"/>
                                                                <w:right w:val="none" w:sz="0" w:space="0" w:color="auto"/>
                                                              </w:divBdr>
                                                              <w:divsChild>
                                                                <w:div w:id="129831350">
                                                                  <w:marLeft w:val="0"/>
                                                                  <w:marRight w:val="0"/>
                                                                  <w:marTop w:val="0"/>
                                                                  <w:marBottom w:val="0"/>
                                                                  <w:divBdr>
                                                                    <w:top w:val="none" w:sz="0" w:space="0" w:color="auto"/>
                                                                    <w:left w:val="none" w:sz="0" w:space="0" w:color="auto"/>
                                                                    <w:bottom w:val="none" w:sz="0" w:space="0" w:color="auto"/>
                                                                    <w:right w:val="none" w:sz="0" w:space="0" w:color="auto"/>
                                                                  </w:divBdr>
                                                                  <w:divsChild>
                                                                    <w:div w:id="948973140">
                                                                      <w:marLeft w:val="0"/>
                                                                      <w:marRight w:val="0"/>
                                                                      <w:marTop w:val="0"/>
                                                                      <w:marBottom w:val="0"/>
                                                                      <w:divBdr>
                                                                        <w:top w:val="none" w:sz="0" w:space="0" w:color="auto"/>
                                                                        <w:left w:val="none" w:sz="0" w:space="0" w:color="auto"/>
                                                                        <w:bottom w:val="none" w:sz="0" w:space="0" w:color="auto"/>
                                                                        <w:right w:val="none" w:sz="0" w:space="0" w:color="auto"/>
                                                                      </w:divBdr>
                                                                      <w:divsChild>
                                                                        <w:div w:id="1532298902">
                                                                          <w:marLeft w:val="0"/>
                                                                          <w:marRight w:val="0"/>
                                                                          <w:marTop w:val="0"/>
                                                                          <w:marBottom w:val="0"/>
                                                                          <w:divBdr>
                                                                            <w:top w:val="none" w:sz="0" w:space="0" w:color="auto"/>
                                                                            <w:left w:val="none" w:sz="0" w:space="0" w:color="auto"/>
                                                                            <w:bottom w:val="none" w:sz="0" w:space="0" w:color="auto"/>
                                                                            <w:right w:val="none" w:sz="0" w:space="0" w:color="auto"/>
                                                                          </w:divBdr>
                                                                        </w:div>
                                                                      </w:divsChild>
                                                                    </w:div>
                                                                    <w:div w:id="1822849226">
                                                                      <w:marLeft w:val="0"/>
                                                                      <w:marRight w:val="0"/>
                                                                      <w:marTop w:val="0"/>
                                                                      <w:marBottom w:val="0"/>
                                                                      <w:divBdr>
                                                                        <w:top w:val="none" w:sz="0" w:space="0" w:color="auto"/>
                                                                        <w:left w:val="none" w:sz="0" w:space="0" w:color="auto"/>
                                                                        <w:bottom w:val="none" w:sz="0" w:space="0" w:color="auto"/>
                                                                        <w:right w:val="none" w:sz="0" w:space="0" w:color="auto"/>
                                                                      </w:divBdr>
                                                                    </w:div>
                                                                  </w:divsChild>
                                                                </w:div>
                                                                <w:div w:id="909466429">
                                                                  <w:marLeft w:val="0"/>
                                                                  <w:marRight w:val="0"/>
                                                                  <w:marTop w:val="0"/>
                                                                  <w:marBottom w:val="0"/>
                                                                  <w:divBdr>
                                                                    <w:top w:val="none" w:sz="0" w:space="0" w:color="auto"/>
                                                                    <w:left w:val="none" w:sz="0" w:space="0" w:color="auto"/>
                                                                    <w:bottom w:val="none" w:sz="0" w:space="0" w:color="auto"/>
                                                                    <w:right w:val="none" w:sz="0" w:space="0" w:color="auto"/>
                                                                  </w:divBdr>
                                                                  <w:divsChild>
                                                                    <w:div w:id="1273980109">
                                                                      <w:marLeft w:val="0"/>
                                                                      <w:marRight w:val="0"/>
                                                                      <w:marTop w:val="0"/>
                                                                      <w:marBottom w:val="0"/>
                                                                      <w:divBdr>
                                                                        <w:top w:val="none" w:sz="0" w:space="0" w:color="auto"/>
                                                                        <w:left w:val="none" w:sz="0" w:space="0" w:color="auto"/>
                                                                        <w:bottom w:val="none" w:sz="0" w:space="0" w:color="auto"/>
                                                                        <w:right w:val="none" w:sz="0" w:space="0" w:color="auto"/>
                                                                      </w:divBdr>
                                                                      <w:divsChild>
                                                                        <w:div w:id="262614695">
                                                                          <w:marLeft w:val="0"/>
                                                                          <w:marRight w:val="0"/>
                                                                          <w:marTop w:val="0"/>
                                                                          <w:marBottom w:val="0"/>
                                                                          <w:divBdr>
                                                                            <w:top w:val="none" w:sz="0" w:space="0" w:color="auto"/>
                                                                            <w:left w:val="none" w:sz="0" w:space="0" w:color="auto"/>
                                                                            <w:bottom w:val="none" w:sz="0" w:space="0" w:color="auto"/>
                                                                            <w:right w:val="none" w:sz="0" w:space="0" w:color="auto"/>
                                                                          </w:divBdr>
                                                                        </w:div>
                                                                      </w:divsChild>
                                                                    </w:div>
                                                                    <w:div w:id="79798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332989">
                                                  <w:marLeft w:val="0"/>
                                                  <w:marRight w:val="0"/>
                                                  <w:marTop w:val="0"/>
                                                  <w:marBottom w:val="0"/>
                                                  <w:divBdr>
                                                    <w:top w:val="none" w:sz="0" w:space="0" w:color="auto"/>
                                                    <w:left w:val="none" w:sz="0" w:space="0" w:color="auto"/>
                                                    <w:bottom w:val="none" w:sz="0" w:space="0" w:color="auto"/>
                                                    <w:right w:val="none" w:sz="0" w:space="0" w:color="auto"/>
                                                  </w:divBdr>
                                                  <w:divsChild>
                                                    <w:div w:id="449512232">
                                                      <w:marLeft w:val="0"/>
                                                      <w:marRight w:val="0"/>
                                                      <w:marTop w:val="0"/>
                                                      <w:marBottom w:val="0"/>
                                                      <w:divBdr>
                                                        <w:top w:val="none" w:sz="0" w:space="0" w:color="auto"/>
                                                        <w:left w:val="none" w:sz="0" w:space="0" w:color="auto"/>
                                                        <w:bottom w:val="none" w:sz="0" w:space="0" w:color="auto"/>
                                                        <w:right w:val="none" w:sz="0" w:space="0" w:color="auto"/>
                                                      </w:divBdr>
                                                      <w:divsChild>
                                                        <w:div w:id="73818983">
                                                          <w:marLeft w:val="0"/>
                                                          <w:marRight w:val="0"/>
                                                          <w:marTop w:val="0"/>
                                                          <w:marBottom w:val="0"/>
                                                          <w:divBdr>
                                                            <w:top w:val="none" w:sz="0" w:space="0" w:color="auto"/>
                                                            <w:left w:val="none" w:sz="0" w:space="0" w:color="auto"/>
                                                            <w:bottom w:val="none" w:sz="0" w:space="0" w:color="auto"/>
                                                            <w:right w:val="none" w:sz="0" w:space="0" w:color="auto"/>
                                                          </w:divBdr>
                                                          <w:divsChild>
                                                            <w:div w:id="181672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0255654">
                              <w:marLeft w:val="0"/>
                              <w:marRight w:val="0"/>
                              <w:marTop w:val="0"/>
                              <w:marBottom w:val="0"/>
                              <w:divBdr>
                                <w:top w:val="none" w:sz="0" w:space="0" w:color="auto"/>
                                <w:left w:val="none" w:sz="0" w:space="0" w:color="auto"/>
                                <w:bottom w:val="none" w:sz="0" w:space="0" w:color="auto"/>
                                <w:right w:val="none" w:sz="0" w:space="0" w:color="auto"/>
                              </w:divBdr>
                              <w:divsChild>
                                <w:div w:id="1608001456">
                                  <w:marLeft w:val="0"/>
                                  <w:marRight w:val="0"/>
                                  <w:marTop w:val="0"/>
                                  <w:marBottom w:val="0"/>
                                  <w:divBdr>
                                    <w:top w:val="none" w:sz="0" w:space="0" w:color="auto"/>
                                    <w:left w:val="none" w:sz="0" w:space="0" w:color="auto"/>
                                    <w:bottom w:val="none" w:sz="0" w:space="0" w:color="auto"/>
                                    <w:right w:val="none" w:sz="0" w:space="0" w:color="auto"/>
                                  </w:divBdr>
                                  <w:divsChild>
                                    <w:div w:id="1329407358">
                                      <w:marLeft w:val="0"/>
                                      <w:marRight w:val="0"/>
                                      <w:marTop w:val="0"/>
                                      <w:marBottom w:val="0"/>
                                      <w:divBdr>
                                        <w:top w:val="none" w:sz="0" w:space="0" w:color="auto"/>
                                        <w:left w:val="none" w:sz="0" w:space="0" w:color="auto"/>
                                        <w:bottom w:val="none" w:sz="0" w:space="0" w:color="auto"/>
                                        <w:right w:val="none" w:sz="0" w:space="0" w:color="auto"/>
                                      </w:divBdr>
                                      <w:divsChild>
                                        <w:div w:id="256789351">
                                          <w:marLeft w:val="0"/>
                                          <w:marRight w:val="0"/>
                                          <w:marTop w:val="0"/>
                                          <w:marBottom w:val="0"/>
                                          <w:divBdr>
                                            <w:top w:val="none" w:sz="0" w:space="0" w:color="auto"/>
                                            <w:left w:val="none" w:sz="0" w:space="0" w:color="auto"/>
                                            <w:bottom w:val="none" w:sz="0" w:space="0" w:color="auto"/>
                                            <w:right w:val="none" w:sz="0" w:space="0" w:color="auto"/>
                                          </w:divBdr>
                                          <w:divsChild>
                                            <w:div w:id="316343977">
                                              <w:marLeft w:val="0"/>
                                              <w:marRight w:val="0"/>
                                              <w:marTop w:val="0"/>
                                              <w:marBottom w:val="0"/>
                                              <w:divBdr>
                                                <w:top w:val="none" w:sz="0" w:space="0" w:color="auto"/>
                                                <w:left w:val="none" w:sz="0" w:space="0" w:color="auto"/>
                                                <w:bottom w:val="none" w:sz="0" w:space="0" w:color="auto"/>
                                                <w:right w:val="none" w:sz="0" w:space="0" w:color="auto"/>
                                              </w:divBdr>
                                              <w:divsChild>
                                                <w:div w:id="1566720459">
                                                  <w:marLeft w:val="0"/>
                                                  <w:marRight w:val="0"/>
                                                  <w:marTop w:val="0"/>
                                                  <w:marBottom w:val="0"/>
                                                  <w:divBdr>
                                                    <w:top w:val="none" w:sz="0" w:space="0" w:color="auto"/>
                                                    <w:left w:val="none" w:sz="0" w:space="0" w:color="auto"/>
                                                    <w:bottom w:val="none" w:sz="0" w:space="0" w:color="auto"/>
                                                    <w:right w:val="none" w:sz="0" w:space="0" w:color="auto"/>
                                                  </w:divBdr>
                                                  <w:divsChild>
                                                    <w:div w:id="472869087">
                                                      <w:marLeft w:val="0"/>
                                                      <w:marRight w:val="0"/>
                                                      <w:marTop w:val="0"/>
                                                      <w:marBottom w:val="0"/>
                                                      <w:divBdr>
                                                        <w:top w:val="none" w:sz="0" w:space="0" w:color="auto"/>
                                                        <w:left w:val="none" w:sz="0" w:space="0" w:color="auto"/>
                                                        <w:bottom w:val="none" w:sz="0" w:space="0" w:color="auto"/>
                                                        <w:right w:val="none" w:sz="0" w:space="0" w:color="auto"/>
                                                      </w:divBdr>
                                                      <w:divsChild>
                                                        <w:div w:id="1441028840">
                                                          <w:marLeft w:val="0"/>
                                                          <w:marRight w:val="0"/>
                                                          <w:marTop w:val="0"/>
                                                          <w:marBottom w:val="0"/>
                                                          <w:divBdr>
                                                            <w:top w:val="none" w:sz="0" w:space="0" w:color="auto"/>
                                                            <w:left w:val="none" w:sz="0" w:space="0" w:color="auto"/>
                                                            <w:bottom w:val="none" w:sz="0" w:space="0" w:color="auto"/>
                                                            <w:right w:val="none" w:sz="0" w:space="0" w:color="auto"/>
                                                          </w:divBdr>
                                                          <w:divsChild>
                                                            <w:div w:id="504781022">
                                                              <w:marLeft w:val="0"/>
                                                              <w:marRight w:val="0"/>
                                                              <w:marTop w:val="0"/>
                                                              <w:marBottom w:val="0"/>
                                                              <w:divBdr>
                                                                <w:top w:val="none" w:sz="0" w:space="0" w:color="auto"/>
                                                                <w:left w:val="none" w:sz="0" w:space="0" w:color="auto"/>
                                                                <w:bottom w:val="none" w:sz="0" w:space="0" w:color="auto"/>
                                                                <w:right w:val="none" w:sz="0" w:space="0" w:color="auto"/>
                                                              </w:divBdr>
                                                              <w:divsChild>
                                                                <w:div w:id="117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2676263">
                              <w:marLeft w:val="0"/>
                              <w:marRight w:val="0"/>
                              <w:marTop w:val="0"/>
                              <w:marBottom w:val="0"/>
                              <w:divBdr>
                                <w:top w:val="none" w:sz="0" w:space="0" w:color="auto"/>
                                <w:left w:val="none" w:sz="0" w:space="0" w:color="auto"/>
                                <w:bottom w:val="none" w:sz="0" w:space="0" w:color="auto"/>
                                <w:right w:val="none" w:sz="0" w:space="0" w:color="auto"/>
                              </w:divBdr>
                              <w:divsChild>
                                <w:div w:id="1460107610">
                                  <w:marLeft w:val="0"/>
                                  <w:marRight w:val="0"/>
                                  <w:marTop w:val="0"/>
                                  <w:marBottom w:val="0"/>
                                  <w:divBdr>
                                    <w:top w:val="none" w:sz="0" w:space="0" w:color="auto"/>
                                    <w:left w:val="none" w:sz="0" w:space="0" w:color="auto"/>
                                    <w:bottom w:val="none" w:sz="0" w:space="0" w:color="auto"/>
                                    <w:right w:val="none" w:sz="0" w:space="0" w:color="auto"/>
                                  </w:divBdr>
                                  <w:divsChild>
                                    <w:div w:id="116991067">
                                      <w:marLeft w:val="0"/>
                                      <w:marRight w:val="0"/>
                                      <w:marTop w:val="0"/>
                                      <w:marBottom w:val="0"/>
                                      <w:divBdr>
                                        <w:top w:val="none" w:sz="0" w:space="0" w:color="auto"/>
                                        <w:left w:val="none" w:sz="0" w:space="0" w:color="auto"/>
                                        <w:bottom w:val="none" w:sz="0" w:space="0" w:color="auto"/>
                                        <w:right w:val="none" w:sz="0" w:space="0" w:color="auto"/>
                                      </w:divBdr>
                                      <w:divsChild>
                                        <w:div w:id="2050837008">
                                          <w:marLeft w:val="0"/>
                                          <w:marRight w:val="0"/>
                                          <w:marTop w:val="0"/>
                                          <w:marBottom w:val="0"/>
                                          <w:divBdr>
                                            <w:top w:val="none" w:sz="0" w:space="0" w:color="auto"/>
                                            <w:left w:val="none" w:sz="0" w:space="0" w:color="auto"/>
                                            <w:bottom w:val="none" w:sz="0" w:space="0" w:color="auto"/>
                                            <w:right w:val="none" w:sz="0" w:space="0" w:color="auto"/>
                                          </w:divBdr>
                                          <w:divsChild>
                                            <w:div w:id="874274295">
                                              <w:marLeft w:val="0"/>
                                              <w:marRight w:val="0"/>
                                              <w:marTop w:val="0"/>
                                              <w:marBottom w:val="0"/>
                                              <w:divBdr>
                                                <w:top w:val="none" w:sz="0" w:space="0" w:color="auto"/>
                                                <w:left w:val="none" w:sz="0" w:space="0" w:color="auto"/>
                                                <w:bottom w:val="none" w:sz="0" w:space="0" w:color="auto"/>
                                                <w:right w:val="none" w:sz="0" w:space="0" w:color="auto"/>
                                              </w:divBdr>
                                              <w:divsChild>
                                                <w:div w:id="1202861758">
                                                  <w:marLeft w:val="0"/>
                                                  <w:marRight w:val="0"/>
                                                  <w:marTop w:val="0"/>
                                                  <w:marBottom w:val="0"/>
                                                  <w:divBdr>
                                                    <w:top w:val="none" w:sz="0" w:space="0" w:color="auto"/>
                                                    <w:left w:val="none" w:sz="0" w:space="0" w:color="auto"/>
                                                    <w:bottom w:val="none" w:sz="0" w:space="0" w:color="auto"/>
                                                    <w:right w:val="none" w:sz="0" w:space="0" w:color="auto"/>
                                                  </w:divBdr>
                                                  <w:divsChild>
                                                    <w:div w:id="812674835">
                                                      <w:marLeft w:val="0"/>
                                                      <w:marRight w:val="0"/>
                                                      <w:marTop w:val="0"/>
                                                      <w:marBottom w:val="0"/>
                                                      <w:divBdr>
                                                        <w:top w:val="none" w:sz="0" w:space="0" w:color="auto"/>
                                                        <w:left w:val="none" w:sz="0" w:space="0" w:color="auto"/>
                                                        <w:bottom w:val="none" w:sz="0" w:space="0" w:color="auto"/>
                                                        <w:right w:val="none" w:sz="0" w:space="0" w:color="auto"/>
                                                      </w:divBdr>
                                                      <w:divsChild>
                                                        <w:div w:id="37528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395161">
                                          <w:marLeft w:val="0"/>
                                          <w:marRight w:val="0"/>
                                          <w:marTop w:val="0"/>
                                          <w:marBottom w:val="0"/>
                                          <w:divBdr>
                                            <w:top w:val="none" w:sz="0" w:space="0" w:color="auto"/>
                                            <w:left w:val="none" w:sz="0" w:space="0" w:color="auto"/>
                                            <w:bottom w:val="none" w:sz="0" w:space="0" w:color="auto"/>
                                            <w:right w:val="none" w:sz="0" w:space="0" w:color="auto"/>
                                          </w:divBdr>
                                          <w:divsChild>
                                            <w:div w:id="468672776">
                                              <w:marLeft w:val="0"/>
                                              <w:marRight w:val="0"/>
                                              <w:marTop w:val="0"/>
                                              <w:marBottom w:val="0"/>
                                              <w:divBdr>
                                                <w:top w:val="none" w:sz="0" w:space="0" w:color="auto"/>
                                                <w:left w:val="none" w:sz="0" w:space="0" w:color="auto"/>
                                                <w:bottom w:val="none" w:sz="0" w:space="0" w:color="auto"/>
                                                <w:right w:val="none" w:sz="0" w:space="0" w:color="auto"/>
                                              </w:divBdr>
                                              <w:divsChild>
                                                <w:div w:id="841967032">
                                                  <w:marLeft w:val="0"/>
                                                  <w:marRight w:val="0"/>
                                                  <w:marTop w:val="0"/>
                                                  <w:marBottom w:val="0"/>
                                                  <w:divBdr>
                                                    <w:top w:val="none" w:sz="0" w:space="0" w:color="auto"/>
                                                    <w:left w:val="none" w:sz="0" w:space="0" w:color="auto"/>
                                                    <w:bottom w:val="none" w:sz="0" w:space="0" w:color="auto"/>
                                                    <w:right w:val="none" w:sz="0" w:space="0" w:color="auto"/>
                                                  </w:divBdr>
                                                  <w:divsChild>
                                                    <w:div w:id="1396051443">
                                                      <w:marLeft w:val="0"/>
                                                      <w:marRight w:val="0"/>
                                                      <w:marTop w:val="0"/>
                                                      <w:marBottom w:val="0"/>
                                                      <w:divBdr>
                                                        <w:top w:val="none" w:sz="0" w:space="0" w:color="auto"/>
                                                        <w:left w:val="none" w:sz="0" w:space="0" w:color="auto"/>
                                                        <w:bottom w:val="none" w:sz="0" w:space="0" w:color="auto"/>
                                                        <w:right w:val="none" w:sz="0" w:space="0" w:color="auto"/>
                                                      </w:divBdr>
                                                      <w:divsChild>
                                                        <w:div w:id="1941716888">
                                                          <w:marLeft w:val="0"/>
                                                          <w:marRight w:val="0"/>
                                                          <w:marTop w:val="0"/>
                                                          <w:marBottom w:val="0"/>
                                                          <w:divBdr>
                                                            <w:top w:val="none" w:sz="0" w:space="0" w:color="auto"/>
                                                            <w:left w:val="none" w:sz="0" w:space="0" w:color="auto"/>
                                                            <w:bottom w:val="none" w:sz="0" w:space="0" w:color="auto"/>
                                                            <w:right w:val="none" w:sz="0" w:space="0" w:color="auto"/>
                                                          </w:divBdr>
                                                          <w:divsChild>
                                                            <w:div w:id="219246850">
                                                              <w:marLeft w:val="0"/>
                                                              <w:marRight w:val="0"/>
                                                              <w:marTop w:val="0"/>
                                                              <w:marBottom w:val="0"/>
                                                              <w:divBdr>
                                                                <w:top w:val="none" w:sz="0" w:space="0" w:color="auto"/>
                                                                <w:left w:val="none" w:sz="0" w:space="0" w:color="auto"/>
                                                                <w:bottom w:val="none" w:sz="0" w:space="0" w:color="auto"/>
                                                                <w:right w:val="none" w:sz="0" w:space="0" w:color="auto"/>
                                                              </w:divBdr>
                                                              <w:divsChild>
                                                                <w:div w:id="648561823">
                                                                  <w:marLeft w:val="0"/>
                                                                  <w:marRight w:val="0"/>
                                                                  <w:marTop w:val="0"/>
                                                                  <w:marBottom w:val="0"/>
                                                                  <w:divBdr>
                                                                    <w:top w:val="none" w:sz="0" w:space="0" w:color="auto"/>
                                                                    <w:left w:val="none" w:sz="0" w:space="0" w:color="auto"/>
                                                                    <w:bottom w:val="none" w:sz="0" w:space="0" w:color="auto"/>
                                                                    <w:right w:val="none" w:sz="0" w:space="0" w:color="auto"/>
                                                                  </w:divBdr>
                                                                  <w:divsChild>
                                                                    <w:div w:id="2120831299">
                                                                      <w:marLeft w:val="0"/>
                                                                      <w:marRight w:val="0"/>
                                                                      <w:marTop w:val="0"/>
                                                                      <w:marBottom w:val="0"/>
                                                                      <w:divBdr>
                                                                        <w:top w:val="none" w:sz="0" w:space="0" w:color="auto"/>
                                                                        <w:left w:val="none" w:sz="0" w:space="0" w:color="auto"/>
                                                                        <w:bottom w:val="none" w:sz="0" w:space="0" w:color="auto"/>
                                                                        <w:right w:val="none" w:sz="0" w:space="0" w:color="auto"/>
                                                                      </w:divBdr>
                                                                      <w:divsChild>
                                                                        <w:div w:id="1402602149">
                                                                          <w:marLeft w:val="0"/>
                                                                          <w:marRight w:val="0"/>
                                                                          <w:marTop w:val="0"/>
                                                                          <w:marBottom w:val="0"/>
                                                                          <w:divBdr>
                                                                            <w:top w:val="none" w:sz="0" w:space="0" w:color="auto"/>
                                                                            <w:left w:val="none" w:sz="0" w:space="0" w:color="auto"/>
                                                                            <w:bottom w:val="none" w:sz="0" w:space="0" w:color="auto"/>
                                                                            <w:right w:val="none" w:sz="0" w:space="0" w:color="auto"/>
                                                                          </w:divBdr>
                                                                        </w:div>
                                                                      </w:divsChild>
                                                                    </w:div>
                                                                    <w:div w:id="546919588">
                                                                      <w:marLeft w:val="0"/>
                                                                      <w:marRight w:val="0"/>
                                                                      <w:marTop w:val="0"/>
                                                                      <w:marBottom w:val="0"/>
                                                                      <w:divBdr>
                                                                        <w:top w:val="none" w:sz="0" w:space="0" w:color="auto"/>
                                                                        <w:left w:val="none" w:sz="0" w:space="0" w:color="auto"/>
                                                                        <w:bottom w:val="none" w:sz="0" w:space="0" w:color="auto"/>
                                                                        <w:right w:val="none" w:sz="0" w:space="0" w:color="auto"/>
                                                                      </w:divBdr>
                                                                    </w:div>
                                                                  </w:divsChild>
                                                                </w:div>
                                                                <w:div w:id="2008896386">
                                                                  <w:marLeft w:val="0"/>
                                                                  <w:marRight w:val="0"/>
                                                                  <w:marTop w:val="0"/>
                                                                  <w:marBottom w:val="0"/>
                                                                  <w:divBdr>
                                                                    <w:top w:val="none" w:sz="0" w:space="0" w:color="auto"/>
                                                                    <w:left w:val="none" w:sz="0" w:space="0" w:color="auto"/>
                                                                    <w:bottom w:val="none" w:sz="0" w:space="0" w:color="auto"/>
                                                                    <w:right w:val="none" w:sz="0" w:space="0" w:color="auto"/>
                                                                  </w:divBdr>
                                                                  <w:divsChild>
                                                                    <w:div w:id="1095323114">
                                                                      <w:marLeft w:val="0"/>
                                                                      <w:marRight w:val="0"/>
                                                                      <w:marTop w:val="0"/>
                                                                      <w:marBottom w:val="0"/>
                                                                      <w:divBdr>
                                                                        <w:top w:val="none" w:sz="0" w:space="0" w:color="auto"/>
                                                                        <w:left w:val="none" w:sz="0" w:space="0" w:color="auto"/>
                                                                        <w:bottom w:val="none" w:sz="0" w:space="0" w:color="auto"/>
                                                                        <w:right w:val="none" w:sz="0" w:space="0" w:color="auto"/>
                                                                      </w:divBdr>
                                                                      <w:divsChild>
                                                                        <w:div w:id="548422716">
                                                                          <w:marLeft w:val="0"/>
                                                                          <w:marRight w:val="0"/>
                                                                          <w:marTop w:val="0"/>
                                                                          <w:marBottom w:val="0"/>
                                                                          <w:divBdr>
                                                                            <w:top w:val="none" w:sz="0" w:space="0" w:color="auto"/>
                                                                            <w:left w:val="none" w:sz="0" w:space="0" w:color="auto"/>
                                                                            <w:bottom w:val="none" w:sz="0" w:space="0" w:color="auto"/>
                                                                            <w:right w:val="none" w:sz="0" w:space="0" w:color="auto"/>
                                                                          </w:divBdr>
                                                                        </w:div>
                                                                      </w:divsChild>
                                                                    </w:div>
                                                                    <w:div w:id="382876682">
                                                                      <w:marLeft w:val="0"/>
                                                                      <w:marRight w:val="0"/>
                                                                      <w:marTop w:val="0"/>
                                                                      <w:marBottom w:val="0"/>
                                                                      <w:divBdr>
                                                                        <w:top w:val="none" w:sz="0" w:space="0" w:color="auto"/>
                                                                        <w:left w:val="none" w:sz="0" w:space="0" w:color="auto"/>
                                                                        <w:bottom w:val="none" w:sz="0" w:space="0" w:color="auto"/>
                                                                        <w:right w:val="none" w:sz="0" w:space="0" w:color="auto"/>
                                                                      </w:divBdr>
                                                                    </w:div>
                                                                  </w:divsChild>
                                                                </w:div>
                                                                <w:div w:id="5402308">
                                                                  <w:marLeft w:val="0"/>
                                                                  <w:marRight w:val="0"/>
                                                                  <w:marTop w:val="0"/>
                                                                  <w:marBottom w:val="0"/>
                                                                  <w:divBdr>
                                                                    <w:top w:val="none" w:sz="0" w:space="0" w:color="auto"/>
                                                                    <w:left w:val="none" w:sz="0" w:space="0" w:color="auto"/>
                                                                    <w:bottom w:val="none" w:sz="0" w:space="0" w:color="auto"/>
                                                                    <w:right w:val="none" w:sz="0" w:space="0" w:color="auto"/>
                                                                  </w:divBdr>
                                                                  <w:divsChild>
                                                                    <w:div w:id="1894660708">
                                                                      <w:marLeft w:val="0"/>
                                                                      <w:marRight w:val="0"/>
                                                                      <w:marTop w:val="0"/>
                                                                      <w:marBottom w:val="0"/>
                                                                      <w:divBdr>
                                                                        <w:top w:val="none" w:sz="0" w:space="0" w:color="auto"/>
                                                                        <w:left w:val="none" w:sz="0" w:space="0" w:color="auto"/>
                                                                        <w:bottom w:val="none" w:sz="0" w:space="0" w:color="auto"/>
                                                                        <w:right w:val="none" w:sz="0" w:space="0" w:color="auto"/>
                                                                      </w:divBdr>
                                                                      <w:divsChild>
                                                                        <w:div w:id="1183666985">
                                                                          <w:marLeft w:val="0"/>
                                                                          <w:marRight w:val="0"/>
                                                                          <w:marTop w:val="0"/>
                                                                          <w:marBottom w:val="0"/>
                                                                          <w:divBdr>
                                                                            <w:top w:val="none" w:sz="0" w:space="0" w:color="auto"/>
                                                                            <w:left w:val="none" w:sz="0" w:space="0" w:color="auto"/>
                                                                            <w:bottom w:val="none" w:sz="0" w:space="0" w:color="auto"/>
                                                                            <w:right w:val="none" w:sz="0" w:space="0" w:color="auto"/>
                                                                          </w:divBdr>
                                                                        </w:div>
                                                                      </w:divsChild>
                                                                    </w:div>
                                                                    <w:div w:id="44959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517222">
                                                  <w:marLeft w:val="0"/>
                                                  <w:marRight w:val="0"/>
                                                  <w:marTop w:val="0"/>
                                                  <w:marBottom w:val="0"/>
                                                  <w:divBdr>
                                                    <w:top w:val="none" w:sz="0" w:space="0" w:color="auto"/>
                                                    <w:left w:val="none" w:sz="0" w:space="0" w:color="auto"/>
                                                    <w:bottom w:val="none" w:sz="0" w:space="0" w:color="auto"/>
                                                    <w:right w:val="none" w:sz="0" w:space="0" w:color="auto"/>
                                                  </w:divBdr>
                                                  <w:divsChild>
                                                    <w:div w:id="1821916920">
                                                      <w:marLeft w:val="0"/>
                                                      <w:marRight w:val="0"/>
                                                      <w:marTop w:val="0"/>
                                                      <w:marBottom w:val="0"/>
                                                      <w:divBdr>
                                                        <w:top w:val="none" w:sz="0" w:space="0" w:color="auto"/>
                                                        <w:left w:val="none" w:sz="0" w:space="0" w:color="auto"/>
                                                        <w:bottom w:val="none" w:sz="0" w:space="0" w:color="auto"/>
                                                        <w:right w:val="none" w:sz="0" w:space="0" w:color="auto"/>
                                                      </w:divBdr>
                                                      <w:divsChild>
                                                        <w:div w:id="2098744435">
                                                          <w:marLeft w:val="0"/>
                                                          <w:marRight w:val="0"/>
                                                          <w:marTop w:val="0"/>
                                                          <w:marBottom w:val="0"/>
                                                          <w:divBdr>
                                                            <w:top w:val="none" w:sz="0" w:space="0" w:color="auto"/>
                                                            <w:left w:val="none" w:sz="0" w:space="0" w:color="auto"/>
                                                            <w:bottom w:val="none" w:sz="0" w:space="0" w:color="auto"/>
                                                            <w:right w:val="none" w:sz="0" w:space="0" w:color="auto"/>
                                                          </w:divBdr>
                                                          <w:divsChild>
                                                            <w:div w:id="1598978857">
                                                              <w:marLeft w:val="0"/>
                                                              <w:marRight w:val="0"/>
                                                              <w:marTop w:val="0"/>
                                                              <w:marBottom w:val="0"/>
                                                              <w:divBdr>
                                                                <w:top w:val="none" w:sz="0" w:space="0" w:color="auto"/>
                                                                <w:left w:val="none" w:sz="0" w:space="0" w:color="auto"/>
                                                                <w:bottom w:val="none" w:sz="0" w:space="0" w:color="auto"/>
                                                                <w:right w:val="none" w:sz="0" w:space="0" w:color="auto"/>
                                                              </w:divBdr>
                                                            </w:div>
                                                          </w:divsChild>
                                                        </w:div>
                                                        <w:div w:id="1318649959">
                                                          <w:marLeft w:val="0"/>
                                                          <w:marRight w:val="0"/>
                                                          <w:marTop w:val="0"/>
                                                          <w:marBottom w:val="0"/>
                                                          <w:divBdr>
                                                            <w:top w:val="none" w:sz="0" w:space="0" w:color="auto"/>
                                                            <w:left w:val="none" w:sz="0" w:space="0" w:color="auto"/>
                                                            <w:bottom w:val="none" w:sz="0" w:space="0" w:color="auto"/>
                                                            <w:right w:val="none" w:sz="0" w:space="0" w:color="auto"/>
                                                          </w:divBdr>
                                                          <w:divsChild>
                                                            <w:div w:id="17095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561538">
                                                  <w:marLeft w:val="0"/>
                                                  <w:marRight w:val="0"/>
                                                  <w:marTop w:val="0"/>
                                                  <w:marBottom w:val="0"/>
                                                  <w:divBdr>
                                                    <w:top w:val="none" w:sz="0" w:space="0" w:color="auto"/>
                                                    <w:left w:val="none" w:sz="0" w:space="0" w:color="auto"/>
                                                    <w:bottom w:val="none" w:sz="0" w:space="0" w:color="auto"/>
                                                    <w:right w:val="none" w:sz="0" w:space="0" w:color="auto"/>
                                                  </w:divBdr>
                                                  <w:divsChild>
                                                    <w:div w:id="91359104">
                                                      <w:marLeft w:val="0"/>
                                                      <w:marRight w:val="0"/>
                                                      <w:marTop w:val="0"/>
                                                      <w:marBottom w:val="0"/>
                                                      <w:divBdr>
                                                        <w:top w:val="none" w:sz="0" w:space="0" w:color="auto"/>
                                                        <w:left w:val="none" w:sz="0" w:space="0" w:color="auto"/>
                                                        <w:bottom w:val="none" w:sz="0" w:space="0" w:color="auto"/>
                                                        <w:right w:val="none" w:sz="0" w:space="0" w:color="auto"/>
                                                      </w:divBdr>
                                                      <w:divsChild>
                                                        <w:div w:id="490561896">
                                                          <w:marLeft w:val="0"/>
                                                          <w:marRight w:val="0"/>
                                                          <w:marTop w:val="0"/>
                                                          <w:marBottom w:val="0"/>
                                                          <w:divBdr>
                                                            <w:top w:val="none" w:sz="0" w:space="0" w:color="auto"/>
                                                            <w:left w:val="none" w:sz="0" w:space="0" w:color="auto"/>
                                                            <w:bottom w:val="none" w:sz="0" w:space="0" w:color="auto"/>
                                                            <w:right w:val="none" w:sz="0" w:space="0" w:color="auto"/>
                                                          </w:divBdr>
                                                        </w:div>
                                                        <w:div w:id="207299576">
                                                          <w:marLeft w:val="0"/>
                                                          <w:marRight w:val="0"/>
                                                          <w:marTop w:val="0"/>
                                                          <w:marBottom w:val="0"/>
                                                          <w:divBdr>
                                                            <w:top w:val="none" w:sz="0" w:space="0" w:color="auto"/>
                                                            <w:left w:val="none" w:sz="0" w:space="0" w:color="auto"/>
                                                            <w:bottom w:val="none" w:sz="0" w:space="0" w:color="auto"/>
                                                            <w:right w:val="none" w:sz="0" w:space="0" w:color="auto"/>
                                                          </w:divBdr>
                                                          <w:divsChild>
                                                            <w:div w:id="1773164979">
                                                              <w:marLeft w:val="0"/>
                                                              <w:marRight w:val="0"/>
                                                              <w:marTop w:val="0"/>
                                                              <w:marBottom w:val="0"/>
                                                              <w:divBdr>
                                                                <w:top w:val="none" w:sz="0" w:space="0" w:color="auto"/>
                                                                <w:left w:val="none" w:sz="0" w:space="0" w:color="auto"/>
                                                                <w:bottom w:val="none" w:sz="0" w:space="0" w:color="auto"/>
                                                                <w:right w:val="none" w:sz="0" w:space="0" w:color="auto"/>
                                                              </w:divBdr>
                                                            </w:div>
                                                            <w:div w:id="994994604">
                                                              <w:marLeft w:val="0"/>
                                                              <w:marRight w:val="0"/>
                                                              <w:marTop w:val="0"/>
                                                              <w:marBottom w:val="0"/>
                                                              <w:divBdr>
                                                                <w:top w:val="none" w:sz="0" w:space="0" w:color="auto"/>
                                                                <w:left w:val="none" w:sz="0" w:space="0" w:color="auto"/>
                                                                <w:bottom w:val="none" w:sz="0" w:space="0" w:color="auto"/>
                                                                <w:right w:val="none" w:sz="0" w:space="0" w:color="auto"/>
                                                              </w:divBdr>
                                                            </w:div>
                                                            <w:div w:id="40961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28647256">
          <w:marLeft w:val="0"/>
          <w:marRight w:val="0"/>
          <w:marTop w:val="0"/>
          <w:marBottom w:val="0"/>
          <w:divBdr>
            <w:top w:val="none" w:sz="0" w:space="0" w:color="auto"/>
            <w:left w:val="none" w:sz="0" w:space="0" w:color="auto"/>
            <w:bottom w:val="none" w:sz="0" w:space="0" w:color="auto"/>
            <w:right w:val="none" w:sz="0" w:space="0" w:color="auto"/>
          </w:divBdr>
          <w:divsChild>
            <w:div w:id="720666184">
              <w:marLeft w:val="0"/>
              <w:marRight w:val="0"/>
              <w:marTop w:val="0"/>
              <w:marBottom w:val="0"/>
              <w:divBdr>
                <w:top w:val="none" w:sz="0" w:space="0" w:color="auto"/>
                <w:left w:val="none" w:sz="0" w:space="0" w:color="auto"/>
                <w:bottom w:val="none" w:sz="0" w:space="0" w:color="auto"/>
                <w:right w:val="none" w:sz="0" w:space="0" w:color="auto"/>
              </w:divBdr>
              <w:divsChild>
                <w:div w:id="7399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697114">
      <w:bodyDiv w:val="1"/>
      <w:marLeft w:val="0"/>
      <w:marRight w:val="0"/>
      <w:marTop w:val="0"/>
      <w:marBottom w:val="0"/>
      <w:divBdr>
        <w:top w:val="none" w:sz="0" w:space="0" w:color="auto"/>
        <w:left w:val="none" w:sz="0" w:space="0" w:color="auto"/>
        <w:bottom w:val="none" w:sz="0" w:space="0" w:color="auto"/>
        <w:right w:val="none" w:sz="0" w:space="0" w:color="auto"/>
      </w:divBdr>
    </w:div>
    <w:div w:id="878316767">
      <w:bodyDiv w:val="1"/>
      <w:marLeft w:val="0"/>
      <w:marRight w:val="0"/>
      <w:marTop w:val="0"/>
      <w:marBottom w:val="0"/>
      <w:divBdr>
        <w:top w:val="none" w:sz="0" w:space="0" w:color="auto"/>
        <w:left w:val="none" w:sz="0" w:space="0" w:color="auto"/>
        <w:bottom w:val="none" w:sz="0" w:space="0" w:color="auto"/>
        <w:right w:val="none" w:sz="0" w:space="0" w:color="auto"/>
      </w:divBdr>
    </w:div>
    <w:div w:id="1032995390">
      <w:bodyDiv w:val="1"/>
      <w:marLeft w:val="0"/>
      <w:marRight w:val="0"/>
      <w:marTop w:val="0"/>
      <w:marBottom w:val="0"/>
      <w:divBdr>
        <w:top w:val="none" w:sz="0" w:space="0" w:color="auto"/>
        <w:left w:val="none" w:sz="0" w:space="0" w:color="auto"/>
        <w:bottom w:val="none" w:sz="0" w:space="0" w:color="auto"/>
        <w:right w:val="none" w:sz="0" w:space="0" w:color="auto"/>
      </w:divBdr>
    </w:div>
    <w:div w:id="1089698630">
      <w:bodyDiv w:val="1"/>
      <w:marLeft w:val="0"/>
      <w:marRight w:val="0"/>
      <w:marTop w:val="0"/>
      <w:marBottom w:val="0"/>
      <w:divBdr>
        <w:top w:val="none" w:sz="0" w:space="0" w:color="auto"/>
        <w:left w:val="none" w:sz="0" w:space="0" w:color="auto"/>
        <w:bottom w:val="none" w:sz="0" w:space="0" w:color="auto"/>
        <w:right w:val="none" w:sz="0" w:space="0" w:color="auto"/>
      </w:divBdr>
    </w:div>
    <w:div w:id="1151600576">
      <w:bodyDiv w:val="1"/>
      <w:marLeft w:val="0"/>
      <w:marRight w:val="0"/>
      <w:marTop w:val="0"/>
      <w:marBottom w:val="0"/>
      <w:divBdr>
        <w:top w:val="none" w:sz="0" w:space="0" w:color="auto"/>
        <w:left w:val="none" w:sz="0" w:space="0" w:color="auto"/>
        <w:bottom w:val="none" w:sz="0" w:space="0" w:color="auto"/>
        <w:right w:val="none" w:sz="0" w:space="0" w:color="auto"/>
      </w:divBdr>
    </w:div>
    <w:div w:id="1258908006">
      <w:bodyDiv w:val="1"/>
      <w:marLeft w:val="0"/>
      <w:marRight w:val="0"/>
      <w:marTop w:val="0"/>
      <w:marBottom w:val="0"/>
      <w:divBdr>
        <w:top w:val="none" w:sz="0" w:space="0" w:color="auto"/>
        <w:left w:val="none" w:sz="0" w:space="0" w:color="auto"/>
        <w:bottom w:val="none" w:sz="0" w:space="0" w:color="auto"/>
        <w:right w:val="none" w:sz="0" w:space="0" w:color="auto"/>
      </w:divBdr>
    </w:div>
    <w:div w:id="1339306913">
      <w:bodyDiv w:val="1"/>
      <w:marLeft w:val="0"/>
      <w:marRight w:val="0"/>
      <w:marTop w:val="0"/>
      <w:marBottom w:val="0"/>
      <w:divBdr>
        <w:top w:val="none" w:sz="0" w:space="0" w:color="auto"/>
        <w:left w:val="none" w:sz="0" w:space="0" w:color="auto"/>
        <w:bottom w:val="none" w:sz="0" w:space="0" w:color="auto"/>
        <w:right w:val="none" w:sz="0" w:space="0" w:color="auto"/>
      </w:divBdr>
      <w:divsChild>
        <w:div w:id="386539583">
          <w:marLeft w:val="0"/>
          <w:marRight w:val="0"/>
          <w:marTop w:val="0"/>
          <w:marBottom w:val="0"/>
          <w:divBdr>
            <w:top w:val="none" w:sz="0" w:space="0" w:color="auto"/>
            <w:left w:val="none" w:sz="0" w:space="0" w:color="auto"/>
            <w:bottom w:val="none" w:sz="0" w:space="0" w:color="auto"/>
            <w:right w:val="none" w:sz="0" w:space="0" w:color="auto"/>
          </w:divBdr>
          <w:divsChild>
            <w:div w:id="160244352">
              <w:marLeft w:val="0"/>
              <w:marRight w:val="0"/>
              <w:marTop w:val="0"/>
              <w:marBottom w:val="0"/>
              <w:divBdr>
                <w:top w:val="none" w:sz="0" w:space="0" w:color="auto"/>
                <w:left w:val="none" w:sz="0" w:space="0" w:color="auto"/>
                <w:bottom w:val="none" w:sz="0" w:space="0" w:color="auto"/>
                <w:right w:val="none" w:sz="0" w:space="0" w:color="auto"/>
              </w:divBdr>
              <w:divsChild>
                <w:div w:id="199439474">
                  <w:marLeft w:val="0"/>
                  <w:marRight w:val="0"/>
                  <w:marTop w:val="0"/>
                  <w:marBottom w:val="0"/>
                  <w:divBdr>
                    <w:top w:val="none" w:sz="0" w:space="0" w:color="auto"/>
                    <w:left w:val="none" w:sz="0" w:space="0" w:color="auto"/>
                    <w:bottom w:val="none" w:sz="0" w:space="0" w:color="auto"/>
                    <w:right w:val="none" w:sz="0" w:space="0" w:color="auto"/>
                  </w:divBdr>
                  <w:divsChild>
                    <w:div w:id="1072892292">
                      <w:marLeft w:val="0"/>
                      <w:marRight w:val="0"/>
                      <w:marTop w:val="0"/>
                      <w:marBottom w:val="0"/>
                      <w:divBdr>
                        <w:top w:val="none" w:sz="0" w:space="0" w:color="auto"/>
                        <w:left w:val="none" w:sz="0" w:space="0" w:color="auto"/>
                        <w:bottom w:val="none" w:sz="0" w:space="0" w:color="auto"/>
                        <w:right w:val="none" w:sz="0" w:space="0" w:color="auto"/>
                      </w:divBdr>
                      <w:divsChild>
                        <w:div w:id="1731028180">
                          <w:marLeft w:val="0"/>
                          <w:marRight w:val="0"/>
                          <w:marTop w:val="0"/>
                          <w:marBottom w:val="0"/>
                          <w:divBdr>
                            <w:top w:val="none" w:sz="0" w:space="0" w:color="auto"/>
                            <w:left w:val="none" w:sz="0" w:space="0" w:color="auto"/>
                            <w:bottom w:val="none" w:sz="0" w:space="0" w:color="auto"/>
                            <w:right w:val="none" w:sz="0" w:space="0" w:color="auto"/>
                          </w:divBdr>
                          <w:divsChild>
                            <w:div w:id="562178191">
                              <w:marLeft w:val="0"/>
                              <w:marRight w:val="0"/>
                              <w:marTop w:val="0"/>
                              <w:marBottom w:val="0"/>
                              <w:divBdr>
                                <w:top w:val="none" w:sz="0" w:space="0" w:color="auto"/>
                                <w:left w:val="none" w:sz="0" w:space="0" w:color="auto"/>
                                <w:bottom w:val="none" w:sz="0" w:space="0" w:color="auto"/>
                                <w:right w:val="none" w:sz="0" w:space="0" w:color="auto"/>
                              </w:divBdr>
                              <w:divsChild>
                                <w:div w:id="742070331">
                                  <w:marLeft w:val="0"/>
                                  <w:marRight w:val="0"/>
                                  <w:marTop w:val="0"/>
                                  <w:marBottom w:val="0"/>
                                  <w:divBdr>
                                    <w:top w:val="none" w:sz="0" w:space="0" w:color="auto"/>
                                    <w:left w:val="none" w:sz="0" w:space="0" w:color="auto"/>
                                    <w:bottom w:val="none" w:sz="0" w:space="0" w:color="auto"/>
                                    <w:right w:val="none" w:sz="0" w:space="0" w:color="auto"/>
                                  </w:divBdr>
                                  <w:divsChild>
                                    <w:div w:id="848252524">
                                      <w:marLeft w:val="0"/>
                                      <w:marRight w:val="0"/>
                                      <w:marTop w:val="0"/>
                                      <w:marBottom w:val="0"/>
                                      <w:divBdr>
                                        <w:top w:val="none" w:sz="0" w:space="0" w:color="auto"/>
                                        <w:left w:val="none" w:sz="0" w:space="0" w:color="auto"/>
                                        <w:bottom w:val="none" w:sz="0" w:space="0" w:color="auto"/>
                                        <w:right w:val="none" w:sz="0" w:space="0" w:color="auto"/>
                                      </w:divBdr>
                                      <w:divsChild>
                                        <w:div w:id="1348486891">
                                          <w:marLeft w:val="0"/>
                                          <w:marRight w:val="0"/>
                                          <w:marTop w:val="0"/>
                                          <w:marBottom w:val="0"/>
                                          <w:divBdr>
                                            <w:top w:val="none" w:sz="0" w:space="0" w:color="auto"/>
                                            <w:left w:val="none" w:sz="0" w:space="0" w:color="auto"/>
                                            <w:bottom w:val="none" w:sz="0" w:space="0" w:color="auto"/>
                                            <w:right w:val="none" w:sz="0" w:space="0" w:color="auto"/>
                                          </w:divBdr>
                                          <w:divsChild>
                                            <w:div w:id="1711302108">
                                              <w:marLeft w:val="0"/>
                                              <w:marRight w:val="0"/>
                                              <w:marTop w:val="0"/>
                                              <w:marBottom w:val="0"/>
                                              <w:divBdr>
                                                <w:top w:val="none" w:sz="0" w:space="0" w:color="auto"/>
                                                <w:left w:val="none" w:sz="0" w:space="0" w:color="auto"/>
                                                <w:bottom w:val="none" w:sz="0" w:space="0" w:color="auto"/>
                                                <w:right w:val="none" w:sz="0" w:space="0" w:color="auto"/>
                                              </w:divBdr>
                                              <w:divsChild>
                                                <w:div w:id="2015454513">
                                                  <w:marLeft w:val="0"/>
                                                  <w:marRight w:val="0"/>
                                                  <w:marTop w:val="0"/>
                                                  <w:marBottom w:val="0"/>
                                                  <w:divBdr>
                                                    <w:top w:val="none" w:sz="0" w:space="0" w:color="auto"/>
                                                    <w:left w:val="none" w:sz="0" w:space="0" w:color="auto"/>
                                                    <w:bottom w:val="none" w:sz="0" w:space="0" w:color="auto"/>
                                                    <w:right w:val="none" w:sz="0" w:space="0" w:color="auto"/>
                                                  </w:divBdr>
                                                  <w:divsChild>
                                                    <w:div w:id="915945212">
                                                      <w:marLeft w:val="0"/>
                                                      <w:marRight w:val="0"/>
                                                      <w:marTop w:val="0"/>
                                                      <w:marBottom w:val="0"/>
                                                      <w:divBdr>
                                                        <w:top w:val="none" w:sz="0" w:space="0" w:color="auto"/>
                                                        <w:left w:val="none" w:sz="0" w:space="0" w:color="auto"/>
                                                        <w:bottom w:val="none" w:sz="0" w:space="0" w:color="auto"/>
                                                        <w:right w:val="none" w:sz="0" w:space="0" w:color="auto"/>
                                                      </w:divBdr>
                                                      <w:divsChild>
                                                        <w:div w:id="1071200518">
                                                          <w:marLeft w:val="0"/>
                                                          <w:marRight w:val="0"/>
                                                          <w:marTop w:val="0"/>
                                                          <w:marBottom w:val="0"/>
                                                          <w:divBdr>
                                                            <w:top w:val="none" w:sz="0" w:space="0" w:color="auto"/>
                                                            <w:left w:val="none" w:sz="0" w:space="0" w:color="auto"/>
                                                            <w:bottom w:val="none" w:sz="0" w:space="0" w:color="auto"/>
                                                            <w:right w:val="none" w:sz="0" w:space="0" w:color="auto"/>
                                                          </w:divBdr>
                                                          <w:divsChild>
                                                            <w:div w:id="19108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77609">
                                                  <w:marLeft w:val="0"/>
                                                  <w:marRight w:val="0"/>
                                                  <w:marTop w:val="0"/>
                                                  <w:marBottom w:val="0"/>
                                                  <w:divBdr>
                                                    <w:top w:val="none" w:sz="0" w:space="0" w:color="auto"/>
                                                    <w:left w:val="none" w:sz="0" w:space="0" w:color="auto"/>
                                                    <w:bottom w:val="none" w:sz="0" w:space="0" w:color="auto"/>
                                                    <w:right w:val="none" w:sz="0" w:space="0" w:color="auto"/>
                                                  </w:divBdr>
                                                  <w:divsChild>
                                                    <w:div w:id="457728473">
                                                      <w:marLeft w:val="0"/>
                                                      <w:marRight w:val="0"/>
                                                      <w:marTop w:val="0"/>
                                                      <w:marBottom w:val="0"/>
                                                      <w:divBdr>
                                                        <w:top w:val="none" w:sz="0" w:space="0" w:color="auto"/>
                                                        <w:left w:val="none" w:sz="0" w:space="0" w:color="auto"/>
                                                        <w:bottom w:val="none" w:sz="0" w:space="0" w:color="auto"/>
                                                        <w:right w:val="none" w:sz="0" w:space="0" w:color="auto"/>
                                                      </w:divBdr>
                                                      <w:divsChild>
                                                        <w:div w:id="1735619289">
                                                          <w:marLeft w:val="0"/>
                                                          <w:marRight w:val="0"/>
                                                          <w:marTop w:val="0"/>
                                                          <w:marBottom w:val="0"/>
                                                          <w:divBdr>
                                                            <w:top w:val="none" w:sz="0" w:space="0" w:color="auto"/>
                                                            <w:left w:val="none" w:sz="0" w:space="0" w:color="auto"/>
                                                            <w:bottom w:val="none" w:sz="0" w:space="0" w:color="auto"/>
                                                            <w:right w:val="none" w:sz="0" w:space="0" w:color="auto"/>
                                                          </w:divBdr>
                                                          <w:divsChild>
                                                            <w:div w:id="7721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631126">
                              <w:marLeft w:val="0"/>
                              <w:marRight w:val="0"/>
                              <w:marTop w:val="0"/>
                              <w:marBottom w:val="0"/>
                              <w:divBdr>
                                <w:top w:val="none" w:sz="0" w:space="0" w:color="auto"/>
                                <w:left w:val="none" w:sz="0" w:space="0" w:color="auto"/>
                                <w:bottom w:val="none" w:sz="0" w:space="0" w:color="auto"/>
                                <w:right w:val="none" w:sz="0" w:space="0" w:color="auto"/>
                              </w:divBdr>
                              <w:divsChild>
                                <w:div w:id="1352142831">
                                  <w:marLeft w:val="0"/>
                                  <w:marRight w:val="0"/>
                                  <w:marTop w:val="0"/>
                                  <w:marBottom w:val="0"/>
                                  <w:divBdr>
                                    <w:top w:val="none" w:sz="0" w:space="0" w:color="auto"/>
                                    <w:left w:val="none" w:sz="0" w:space="0" w:color="auto"/>
                                    <w:bottom w:val="none" w:sz="0" w:space="0" w:color="auto"/>
                                    <w:right w:val="none" w:sz="0" w:space="0" w:color="auto"/>
                                  </w:divBdr>
                                  <w:divsChild>
                                    <w:div w:id="1686126358">
                                      <w:marLeft w:val="0"/>
                                      <w:marRight w:val="0"/>
                                      <w:marTop w:val="0"/>
                                      <w:marBottom w:val="0"/>
                                      <w:divBdr>
                                        <w:top w:val="none" w:sz="0" w:space="0" w:color="auto"/>
                                        <w:left w:val="none" w:sz="0" w:space="0" w:color="auto"/>
                                        <w:bottom w:val="none" w:sz="0" w:space="0" w:color="auto"/>
                                        <w:right w:val="none" w:sz="0" w:space="0" w:color="auto"/>
                                      </w:divBdr>
                                      <w:divsChild>
                                        <w:div w:id="2068800361">
                                          <w:marLeft w:val="0"/>
                                          <w:marRight w:val="0"/>
                                          <w:marTop w:val="0"/>
                                          <w:marBottom w:val="0"/>
                                          <w:divBdr>
                                            <w:top w:val="none" w:sz="0" w:space="0" w:color="auto"/>
                                            <w:left w:val="none" w:sz="0" w:space="0" w:color="auto"/>
                                            <w:bottom w:val="none" w:sz="0" w:space="0" w:color="auto"/>
                                            <w:right w:val="none" w:sz="0" w:space="0" w:color="auto"/>
                                          </w:divBdr>
                                          <w:divsChild>
                                            <w:div w:id="760375009">
                                              <w:marLeft w:val="0"/>
                                              <w:marRight w:val="0"/>
                                              <w:marTop w:val="0"/>
                                              <w:marBottom w:val="0"/>
                                              <w:divBdr>
                                                <w:top w:val="none" w:sz="0" w:space="0" w:color="auto"/>
                                                <w:left w:val="none" w:sz="0" w:space="0" w:color="auto"/>
                                                <w:bottom w:val="none" w:sz="0" w:space="0" w:color="auto"/>
                                                <w:right w:val="none" w:sz="0" w:space="0" w:color="auto"/>
                                              </w:divBdr>
                                              <w:divsChild>
                                                <w:div w:id="1281767059">
                                                  <w:marLeft w:val="0"/>
                                                  <w:marRight w:val="0"/>
                                                  <w:marTop w:val="0"/>
                                                  <w:marBottom w:val="0"/>
                                                  <w:divBdr>
                                                    <w:top w:val="none" w:sz="0" w:space="0" w:color="auto"/>
                                                    <w:left w:val="none" w:sz="0" w:space="0" w:color="auto"/>
                                                    <w:bottom w:val="none" w:sz="0" w:space="0" w:color="auto"/>
                                                    <w:right w:val="none" w:sz="0" w:space="0" w:color="auto"/>
                                                  </w:divBdr>
                                                  <w:divsChild>
                                                    <w:div w:id="381951717">
                                                      <w:marLeft w:val="0"/>
                                                      <w:marRight w:val="0"/>
                                                      <w:marTop w:val="0"/>
                                                      <w:marBottom w:val="0"/>
                                                      <w:divBdr>
                                                        <w:top w:val="none" w:sz="0" w:space="0" w:color="auto"/>
                                                        <w:left w:val="none" w:sz="0" w:space="0" w:color="auto"/>
                                                        <w:bottom w:val="none" w:sz="0" w:space="0" w:color="auto"/>
                                                        <w:right w:val="none" w:sz="0" w:space="0" w:color="auto"/>
                                                      </w:divBdr>
                                                      <w:divsChild>
                                                        <w:div w:id="1786577567">
                                                          <w:marLeft w:val="0"/>
                                                          <w:marRight w:val="0"/>
                                                          <w:marTop w:val="0"/>
                                                          <w:marBottom w:val="0"/>
                                                          <w:divBdr>
                                                            <w:top w:val="none" w:sz="0" w:space="0" w:color="auto"/>
                                                            <w:left w:val="none" w:sz="0" w:space="0" w:color="auto"/>
                                                            <w:bottom w:val="none" w:sz="0" w:space="0" w:color="auto"/>
                                                            <w:right w:val="none" w:sz="0" w:space="0" w:color="auto"/>
                                                          </w:divBdr>
                                                          <w:divsChild>
                                                            <w:div w:id="559363796">
                                                              <w:marLeft w:val="0"/>
                                                              <w:marRight w:val="0"/>
                                                              <w:marTop w:val="0"/>
                                                              <w:marBottom w:val="0"/>
                                                              <w:divBdr>
                                                                <w:top w:val="none" w:sz="0" w:space="0" w:color="auto"/>
                                                                <w:left w:val="none" w:sz="0" w:space="0" w:color="auto"/>
                                                                <w:bottom w:val="none" w:sz="0" w:space="0" w:color="auto"/>
                                                                <w:right w:val="none" w:sz="0" w:space="0" w:color="auto"/>
                                                              </w:divBdr>
                                                              <w:divsChild>
                                                                <w:div w:id="2000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813788">
                              <w:marLeft w:val="0"/>
                              <w:marRight w:val="0"/>
                              <w:marTop w:val="0"/>
                              <w:marBottom w:val="0"/>
                              <w:divBdr>
                                <w:top w:val="none" w:sz="0" w:space="0" w:color="auto"/>
                                <w:left w:val="none" w:sz="0" w:space="0" w:color="auto"/>
                                <w:bottom w:val="none" w:sz="0" w:space="0" w:color="auto"/>
                                <w:right w:val="none" w:sz="0" w:space="0" w:color="auto"/>
                              </w:divBdr>
                              <w:divsChild>
                                <w:div w:id="1832671135">
                                  <w:marLeft w:val="0"/>
                                  <w:marRight w:val="0"/>
                                  <w:marTop w:val="0"/>
                                  <w:marBottom w:val="0"/>
                                  <w:divBdr>
                                    <w:top w:val="none" w:sz="0" w:space="0" w:color="auto"/>
                                    <w:left w:val="none" w:sz="0" w:space="0" w:color="auto"/>
                                    <w:bottom w:val="none" w:sz="0" w:space="0" w:color="auto"/>
                                    <w:right w:val="none" w:sz="0" w:space="0" w:color="auto"/>
                                  </w:divBdr>
                                  <w:divsChild>
                                    <w:div w:id="1520200501">
                                      <w:marLeft w:val="0"/>
                                      <w:marRight w:val="0"/>
                                      <w:marTop w:val="0"/>
                                      <w:marBottom w:val="0"/>
                                      <w:divBdr>
                                        <w:top w:val="none" w:sz="0" w:space="0" w:color="auto"/>
                                        <w:left w:val="none" w:sz="0" w:space="0" w:color="auto"/>
                                        <w:bottom w:val="none" w:sz="0" w:space="0" w:color="auto"/>
                                        <w:right w:val="none" w:sz="0" w:space="0" w:color="auto"/>
                                      </w:divBdr>
                                      <w:divsChild>
                                        <w:div w:id="749622268">
                                          <w:marLeft w:val="0"/>
                                          <w:marRight w:val="0"/>
                                          <w:marTop w:val="0"/>
                                          <w:marBottom w:val="0"/>
                                          <w:divBdr>
                                            <w:top w:val="none" w:sz="0" w:space="0" w:color="auto"/>
                                            <w:left w:val="none" w:sz="0" w:space="0" w:color="auto"/>
                                            <w:bottom w:val="none" w:sz="0" w:space="0" w:color="auto"/>
                                            <w:right w:val="none" w:sz="0" w:space="0" w:color="auto"/>
                                          </w:divBdr>
                                          <w:divsChild>
                                            <w:div w:id="1939871463">
                                              <w:marLeft w:val="0"/>
                                              <w:marRight w:val="0"/>
                                              <w:marTop w:val="0"/>
                                              <w:marBottom w:val="0"/>
                                              <w:divBdr>
                                                <w:top w:val="none" w:sz="0" w:space="0" w:color="auto"/>
                                                <w:left w:val="none" w:sz="0" w:space="0" w:color="auto"/>
                                                <w:bottom w:val="none" w:sz="0" w:space="0" w:color="auto"/>
                                                <w:right w:val="none" w:sz="0" w:space="0" w:color="auto"/>
                                              </w:divBdr>
                                              <w:divsChild>
                                                <w:div w:id="1048265349">
                                                  <w:marLeft w:val="0"/>
                                                  <w:marRight w:val="0"/>
                                                  <w:marTop w:val="0"/>
                                                  <w:marBottom w:val="0"/>
                                                  <w:divBdr>
                                                    <w:top w:val="none" w:sz="0" w:space="0" w:color="auto"/>
                                                    <w:left w:val="none" w:sz="0" w:space="0" w:color="auto"/>
                                                    <w:bottom w:val="none" w:sz="0" w:space="0" w:color="auto"/>
                                                    <w:right w:val="none" w:sz="0" w:space="0" w:color="auto"/>
                                                  </w:divBdr>
                                                  <w:divsChild>
                                                    <w:div w:id="1435904702">
                                                      <w:marLeft w:val="0"/>
                                                      <w:marRight w:val="0"/>
                                                      <w:marTop w:val="0"/>
                                                      <w:marBottom w:val="0"/>
                                                      <w:divBdr>
                                                        <w:top w:val="none" w:sz="0" w:space="0" w:color="auto"/>
                                                        <w:left w:val="none" w:sz="0" w:space="0" w:color="auto"/>
                                                        <w:bottom w:val="none" w:sz="0" w:space="0" w:color="auto"/>
                                                        <w:right w:val="none" w:sz="0" w:space="0" w:color="auto"/>
                                                      </w:divBdr>
                                                      <w:divsChild>
                                                        <w:div w:id="74580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363799">
                                          <w:marLeft w:val="0"/>
                                          <w:marRight w:val="0"/>
                                          <w:marTop w:val="0"/>
                                          <w:marBottom w:val="0"/>
                                          <w:divBdr>
                                            <w:top w:val="none" w:sz="0" w:space="0" w:color="auto"/>
                                            <w:left w:val="none" w:sz="0" w:space="0" w:color="auto"/>
                                            <w:bottom w:val="none" w:sz="0" w:space="0" w:color="auto"/>
                                            <w:right w:val="none" w:sz="0" w:space="0" w:color="auto"/>
                                          </w:divBdr>
                                          <w:divsChild>
                                            <w:div w:id="1582636534">
                                              <w:marLeft w:val="0"/>
                                              <w:marRight w:val="0"/>
                                              <w:marTop w:val="0"/>
                                              <w:marBottom w:val="0"/>
                                              <w:divBdr>
                                                <w:top w:val="none" w:sz="0" w:space="0" w:color="auto"/>
                                                <w:left w:val="none" w:sz="0" w:space="0" w:color="auto"/>
                                                <w:bottom w:val="none" w:sz="0" w:space="0" w:color="auto"/>
                                                <w:right w:val="none" w:sz="0" w:space="0" w:color="auto"/>
                                              </w:divBdr>
                                              <w:divsChild>
                                                <w:div w:id="1567112158">
                                                  <w:marLeft w:val="0"/>
                                                  <w:marRight w:val="0"/>
                                                  <w:marTop w:val="0"/>
                                                  <w:marBottom w:val="0"/>
                                                  <w:divBdr>
                                                    <w:top w:val="none" w:sz="0" w:space="0" w:color="auto"/>
                                                    <w:left w:val="none" w:sz="0" w:space="0" w:color="auto"/>
                                                    <w:bottom w:val="none" w:sz="0" w:space="0" w:color="auto"/>
                                                    <w:right w:val="none" w:sz="0" w:space="0" w:color="auto"/>
                                                  </w:divBdr>
                                                  <w:divsChild>
                                                    <w:div w:id="1127898318">
                                                      <w:marLeft w:val="0"/>
                                                      <w:marRight w:val="0"/>
                                                      <w:marTop w:val="0"/>
                                                      <w:marBottom w:val="0"/>
                                                      <w:divBdr>
                                                        <w:top w:val="none" w:sz="0" w:space="0" w:color="auto"/>
                                                        <w:left w:val="none" w:sz="0" w:space="0" w:color="auto"/>
                                                        <w:bottom w:val="none" w:sz="0" w:space="0" w:color="auto"/>
                                                        <w:right w:val="none" w:sz="0" w:space="0" w:color="auto"/>
                                                      </w:divBdr>
                                                      <w:divsChild>
                                                        <w:div w:id="848526063">
                                                          <w:marLeft w:val="0"/>
                                                          <w:marRight w:val="0"/>
                                                          <w:marTop w:val="0"/>
                                                          <w:marBottom w:val="0"/>
                                                          <w:divBdr>
                                                            <w:top w:val="none" w:sz="0" w:space="0" w:color="auto"/>
                                                            <w:left w:val="none" w:sz="0" w:space="0" w:color="auto"/>
                                                            <w:bottom w:val="none" w:sz="0" w:space="0" w:color="auto"/>
                                                            <w:right w:val="none" w:sz="0" w:space="0" w:color="auto"/>
                                                          </w:divBdr>
                                                          <w:divsChild>
                                                            <w:div w:id="174634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31349">
                                                  <w:marLeft w:val="0"/>
                                                  <w:marRight w:val="0"/>
                                                  <w:marTop w:val="0"/>
                                                  <w:marBottom w:val="0"/>
                                                  <w:divBdr>
                                                    <w:top w:val="none" w:sz="0" w:space="0" w:color="auto"/>
                                                    <w:left w:val="none" w:sz="0" w:space="0" w:color="auto"/>
                                                    <w:bottom w:val="none" w:sz="0" w:space="0" w:color="auto"/>
                                                    <w:right w:val="none" w:sz="0" w:space="0" w:color="auto"/>
                                                  </w:divBdr>
                                                  <w:divsChild>
                                                    <w:div w:id="1878010457">
                                                      <w:marLeft w:val="0"/>
                                                      <w:marRight w:val="0"/>
                                                      <w:marTop w:val="0"/>
                                                      <w:marBottom w:val="0"/>
                                                      <w:divBdr>
                                                        <w:top w:val="none" w:sz="0" w:space="0" w:color="auto"/>
                                                        <w:left w:val="none" w:sz="0" w:space="0" w:color="auto"/>
                                                        <w:bottom w:val="none" w:sz="0" w:space="0" w:color="auto"/>
                                                        <w:right w:val="none" w:sz="0" w:space="0" w:color="auto"/>
                                                      </w:divBdr>
                                                      <w:divsChild>
                                                        <w:div w:id="1748455839">
                                                          <w:marLeft w:val="0"/>
                                                          <w:marRight w:val="0"/>
                                                          <w:marTop w:val="0"/>
                                                          <w:marBottom w:val="0"/>
                                                          <w:divBdr>
                                                            <w:top w:val="none" w:sz="0" w:space="0" w:color="auto"/>
                                                            <w:left w:val="none" w:sz="0" w:space="0" w:color="auto"/>
                                                            <w:bottom w:val="none" w:sz="0" w:space="0" w:color="auto"/>
                                                            <w:right w:val="none" w:sz="0" w:space="0" w:color="auto"/>
                                                          </w:divBdr>
                                                          <w:divsChild>
                                                            <w:div w:id="125771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5089225">
                              <w:marLeft w:val="0"/>
                              <w:marRight w:val="0"/>
                              <w:marTop w:val="0"/>
                              <w:marBottom w:val="0"/>
                              <w:divBdr>
                                <w:top w:val="none" w:sz="0" w:space="0" w:color="auto"/>
                                <w:left w:val="none" w:sz="0" w:space="0" w:color="auto"/>
                                <w:bottom w:val="none" w:sz="0" w:space="0" w:color="auto"/>
                                <w:right w:val="none" w:sz="0" w:space="0" w:color="auto"/>
                              </w:divBdr>
                              <w:divsChild>
                                <w:div w:id="928854945">
                                  <w:marLeft w:val="0"/>
                                  <w:marRight w:val="0"/>
                                  <w:marTop w:val="0"/>
                                  <w:marBottom w:val="0"/>
                                  <w:divBdr>
                                    <w:top w:val="none" w:sz="0" w:space="0" w:color="auto"/>
                                    <w:left w:val="none" w:sz="0" w:space="0" w:color="auto"/>
                                    <w:bottom w:val="none" w:sz="0" w:space="0" w:color="auto"/>
                                    <w:right w:val="none" w:sz="0" w:space="0" w:color="auto"/>
                                  </w:divBdr>
                                  <w:divsChild>
                                    <w:div w:id="1634599561">
                                      <w:marLeft w:val="0"/>
                                      <w:marRight w:val="0"/>
                                      <w:marTop w:val="0"/>
                                      <w:marBottom w:val="0"/>
                                      <w:divBdr>
                                        <w:top w:val="none" w:sz="0" w:space="0" w:color="auto"/>
                                        <w:left w:val="none" w:sz="0" w:space="0" w:color="auto"/>
                                        <w:bottom w:val="none" w:sz="0" w:space="0" w:color="auto"/>
                                        <w:right w:val="none" w:sz="0" w:space="0" w:color="auto"/>
                                      </w:divBdr>
                                      <w:divsChild>
                                        <w:div w:id="1919972723">
                                          <w:marLeft w:val="0"/>
                                          <w:marRight w:val="0"/>
                                          <w:marTop w:val="0"/>
                                          <w:marBottom w:val="0"/>
                                          <w:divBdr>
                                            <w:top w:val="none" w:sz="0" w:space="0" w:color="auto"/>
                                            <w:left w:val="none" w:sz="0" w:space="0" w:color="auto"/>
                                            <w:bottom w:val="none" w:sz="0" w:space="0" w:color="auto"/>
                                            <w:right w:val="none" w:sz="0" w:space="0" w:color="auto"/>
                                          </w:divBdr>
                                          <w:divsChild>
                                            <w:div w:id="1418941242">
                                              <w:marLeft w:val="0"/>
                                              <w:marRight w:val="0"/>
                                              <w:marTop w:val="0"/>
                                              <w:marBottom w:val="0"/>
                                              <w:divBdr>
                                                <w:top w:val="none" w:sz="0" w:space="0" w:color="auto"/>
                                                <w:left w:val="none" w:sz="0" w:space="0" w:color="auto"/>
                                                <w:bottom w:val="none" w:sz="0" w:space="0" w:color="auto"/>
                                                <w:right w:val="none" w:sz="0" w:space="0" w:color="auto"/>
                                              </w:divBdr>
                                              <w:divsChild>
                                                <w:div w:id="1645624917">
                                                  <w:marLeft w:val="0"/>
                                                  <w:marRight w:val="0"/>
                                                  <w:marTop w:val="0"/>
                                                  <w:marBottom w:val="0"/>
                                                  <w:divBdr>
                                                    <w:top w:val="none" w:sz="0" w:space="0" w:color="auto"/>
                                                    <w:left w:val="none" w:sz="0" w:space="0" w:color="auto"/>
                                                    <w:bottom w:val="none" w:sz="0" w:space="0" w:color="auto"/>
                                                    <w:right w:val="none" w:sz="0" w:space="0" w:color="auto"/>
                                                  </w:divBdr>
                                                  <w:divsChild>
                                                    <w:div w:id="927889516">
                                                      <w:marLeft w:val="0"/>
                                                      <w:marRight w:val="0"/>
                                                      <w:marTop w:val="0"/>
                                                      <w:marBottom w:val="0"/>
                                                      <w:divBdr>
                                                        <w:top w:val="none" w:sz="0" w:space="0" w:color="auto"/>
                                                        <w:left w:val="none" w:sz="0" w:space="0" w:color="auto"/>
                                                        <w:bottom w:val="none" w:sz="0" w:space="0" w:color="auto"/>
                                                        <w:right w:val="none" w:sz="0" w:space="0" w:color="auto"/>
                                                      </w:divBdr>
                                                      <w:divsChild>
                                                        <w:div w:id="219481437">
                                                          <w:marLeft w:val="0"/>
                                                          <w:marRight w:val="0"/>
                                                          <w:marTop w:val="0"/>
                                                          <w:marBottom w:val="0"/>
                                                          <w:divBdr>
                                                            <w:top w:val="none" w:sz="0" w:space="0" w:color="auto"/>
                                                            <w:left w:val="none" w:sz="0" w:space="0" w:color="auto"/>
                                                            <w:bottom w:val="none" w:sz="0" w:space="0" w:color="auto"/>
                                                            <w:right w:val="none" w:sz="0" w:space="0" w:color="auto"/>
                                                          </w:divBdr>
                                                          <w:divsChild>
                                                            <w:div w:id="1463843065">
                                                              <w:marLeft w:val="0"/>
                                                              <w:marRight w:val="0"/>
                                                              <w:marTop w:val="0"/>
                                                              <w:marBottom w:val="0"/>
                                                              <w:divBdr>
                                                                <w:top w:val="none" w:sz="0" w:space="0" w:color="auto"/>
                                                                <w:left w:val="none" w:sz="0" w:space="0" w:color="auto"/>
                                                                <w:bottom w:val="none" w:sz="0" w:space="0" w:color="auto"/>
                                                                <w:right w:val="none" w:sz="0" w:space="0" w:color="auto"/>
                                                              </w:divBdr>
                                                              <w:divsChild>
                                                                <w:div w:id="8225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2338759">
                              <w:marLeft w:val="0"/>
                              <w:marRight w:val="0"/>
                              <w:marTop w:val="0"/>
                              <w:marBottom w:val="0"/>
                              <w:divBdr>
                                <w:top w:val="none" w:sz="0" w:space="0" w:color="auto"/>
                                <w:left w:val="none" w:sz="0" w:space="0" w:color="auto"/>
                                <w:bottom w:val="none" w:sz="0" w:space="0" w:color="auto"/>
                                <w:right w:val="none" w:sz="0" w:space="0" w:color="auto"/>
                              </w:divBdr>
                              <w:divsChild>
                                <w:div w:id="1803184899">
                                  <w:marLeft w:val="0"/>
                                  <w:marRight w:val="0"/>
                                  <w:marTop w:val="0"/>
                                  <w:marBottom w:val="0"/>
                                  <w:divBdr>
                                    <w:top w:val="none" w:sz="0" w:space="0" w:color="auto"/>
                                    <w:left w:val="none" w:sz="0" w:space="0" w:color="auto"/>
                                    <w:bottom w:val="none" w:sz="0" w:space="0" w:color="auto"/>
                                    <w:right w:val="none" w:sz="0" w:space="0" w:color="auto"/>
                                  </w:divBdr>
                                  <w:divsChild>
                                    <w:div w:id="1345398533">
                                      <w:marLeft w:val="0"/>
                                      <w:marRight w:val="0"/>
                                      <w:marTop w:val="0"/>
                                      <w:marBottom w:val="0"/>
                                      <w:divBdr>
                                        <w:top w:val="none" w:sz="0" w:space="0" w:color="auto"/>
                                        <w:left w:val="none" w:sz="0" w:space="0" w:color="auto"/>
                                        <w:bottom w:val="none" w:sz="0" w:space="0" w:color="auto"/>
                                        <w:right w:val="none" w:sz="0" w:space="0" w:color="auto"/>
                                      </w:divBdr>
                                      <w:divsChild>
                                        <w:div w:id="1196237285">
                                          <w:marLeft w:val="0"/>
                                          <w:marRight w:val="0"/>
                                          <w:marTop w:val="0"/>
                                          <w:marBottom w:val="0"/>
                                          <w:divBdr>
                                            <w:top w:val="none" w:sz="0" w:space="0" w:color="auto"/>
                                            <w:left w:val="none" w:sz="0" w:space="0" w:color="auto"/>
                                            <w:bottom w:val="none" w:sz="0" w:space="0" w:color="auto"/>
                                            <w:right w:val="none" w:sz="0" w:space="0" w:color="auto"/>
                                          </w:divBdr>
                                          <w:divsChild>
                                            <w:div w:id="1645968448">
                                              <w:marLeft w:val="0"/>
                                              <w:marRight w:val="0"/>
                                              <w:marTop w:val="0"/>
                                              <w:marBottom w:val="0"/>
                                              <w:divBdr>
                                                <w:top w:val="none" w:sz="0" w:space="0" w:color="auto"/>
                                                <w:left w:val="none" w:sz="0" w:space="0" w:color="auto"/>
                                                <w:bottom w:val="none" w:sz="0" w:space="0" w:color="auto"/>
                                                <w:right w:val="none" w:sz="0" w:space="0" w:color="auto"/>
                                              </w:divBdr>
                                              <w:divsChild>
                                                <w:div w:id="1664163911">
                                                  <w:marLeft w:val="0"/>
                                                  <w:marRight w:val="0"/>
                                                  <w:marTop w:val="0"/>
                                                  <w:marBottom w:val="0"/>
                                                  <w:divBdr>
                                                    <w:top w:val="none" w:sz="0" w:space="0" w:color="auto"/>
                                                    <w:left w:val="none" w:sz="0" w:space="0" w:color="auto"/>
                                                    <w:bottom w:val="none" w:sz="0" w:space="0" w:color="auto"/>
                                                    <w:right w:val="none" w:sz="0" w:space="0" w:color="auto"/>
                                                  </w:divBdr>
                                                  <w:divsChild>
                                                    <w:div w:id="1017535410">
                                                      <w:marLeft w:val="0"/>
                                                      <w:marRight w:val="0"/>
                                                      <w:marTop w:val="0"/>
                                                      <w:marBottom w:val="0"/>
                                                      <w:divBdr>
                                                        <w:top w:val="none" w:sz="0" w:space="0" w:color="auto"/>
                                                        <w:left w:val="none" w:sz="0" w:space="0" w:color="auto"/>
                                                        <w:bottom w:val="none" w:sz="0" w:space="0" w:color="auto"/>
                                                        <w:right w:val="none" w:sz="0" w:space="0" w:color="auto"/>
                                                      </w:divBdr>
                                                      <w:divsChild>
                                                        <w:div w:id="24334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451274">
                                          <w:marLeft w:val="0"/>
                                          <w:marRight w:val="0"/>
                                          <w:marTop w:val="0"/>
                                          <w:marBottom w:val="0"/>
                                          <w:divBdr>
                                            <w:top w:val="none" w:sz="0" w:space="0" w:color="auto"/>
                                            <w:left w:val="none" w:sz="0" w:space="0" w:color="auto"/>
                                            <w:bottom w:val="none" w:sz="0" w:space="0" w:color="auto"/>
                                            <w:right w:val="none" w:sz="0" w:space="0" w:color="auto"/>
                                          </w:divBdr>
                                          <w:divsChild>
                                            <w:div w:id="1288658707">
                                              <w:marLeft w:val="0"/>
                                              <w:marRight w:val="0"/>
                                              <w:marTop w:val="0"/>
                                              <w:marBottom w:val="0"/>
                                              <w:divBdr>
                                                <w:top w:val="none" w:sz="0" w:space="0" w:color="auto"/>
                                                <w:left w:val="none" w:sz="0" w:space="0" w:color="auto"/>
                                                <w:bottom w:val="none" w:sz="0" w:space="0" w:color="auto"/>
                                                <w:right w:val="none" w:sz="0" w:space="0" w:color="auto"/>
                                              </w:divBdr>
                                              <w:divsChild>
                                                <w:div w:id="963383590">
                                                  <w:marLeft w:val="0"/>
                                                  <w:marRight w:val="0"/>
                                                  <w:marTop w:val="0"/>
                                                  <w:marBottom w:val="0"/>
                                                  <w:divBdr>
                                                    <w:top w:val="none" w:sz="0" w:space="0" w:color="auto"/>
                                                    <w:left w:val="none" w:sz="0" w:space="0" w:color="auto"/>
                                                    <w:bottom w:val="none" w:sz="0" w:space="0" w:color="auto"/>
                                                    <w:right w:val="none" w:sz="0" w:space="0" w:color="auto"/>
                                                  </w:divBdr>
                                                  <w:divsChild>
                                                    <w:div w:id="118108098">
                                                      <w:marLeft w:val="0"/>
                                                      <w:marRight w:val="0"/>
                                                      <w:marTop w:val="0"/>
                                                      <w:marBottom w:val="0"/>
                                                      <w:divBdr>
                                                        <w:top w:val="none" w:sz="0" w:space="0" w:color="auto"/>
                                                        <w:left w:val="none" w:sz="0" w:space="0" w:color="auto"/>
                                                        <w:bottom w:val="none" w:sz="0" w:space="0" w:color="auto"/>
                                                        <w:right w:val="none" w:sz="0" w:space="0" w:color="auto"/>
                                                      </w:divBdr>
                                                      <w:divsChild>
                                                        <w:div w:id="68424839">
                                                          <w:marLeft w:val="0"/>
                                                          <w:marRight w:val="0"/>
                                                          <w:marTop w:val="0"/>
                                                          <w:marBottom w:val="0"/>
                                                          <w:divBdr>
                                                            <w:top w:val="none" w:sz="0" w:space="0" w:color="auto"/>
                                                            <w:left w:val="none" w:sz="0" w:space="0" w:color="auto"/>
                                                            <w:bottom w:val="none" w:sz="0" w:space="0" w:color="auto"/>
                                                            <w:right w:val="none" w:sz="0" w:space="0" w:color="auto"/>
                                                          </w:divBdr>
                                                          <w:divsChild>
                                                            <w:div w:id="548348790">
                                                              <w:marLeft w:val="0"/>
                                                              <w:marRight w:val="0"/>
                                                              <w:marTop w:val="0"/>
                                                              <w:marBottom w:val="0"/>
                                                              <w:divBdr>
                                                                <w:top w:val="none" w:sz="0" w:space="0" w:color="auto"/>
                                                                <w:left w:val="none" w:sz="0" w:space="0" w:color="auto"/>
                                                                <w:bottom w:val="none" w:sz="0" w:space="0" w:color="auto"/>
                                                                <w:right w:val="none" w:sz="0" w:space="0" w:color="auto"/>
                                                              </w:divBdr>
                                                              <w:divsChild>
                                                                <w:div w:id="1656492984">
                                                                  <w:marLeft w:val="0"/>
                                                                  <w:marRight w:val="0"/>
                                                                  <w:marTop w:val="0"/>
                                                                  <w:marBottom w:val="0"/>
                                                                  <w:divBdr>
                                                                    <w:top w:val="none" w:sz="0" w:space="0" w:color="auto"/>
                                                                    <w:left w:val="none" w:sz="0" w:space="0" w:color="auto"/>
                                                                    <w:bottom w:val="none" w:sz="0" w:space="0" w:color="auto"/>
                                                                    <w:right w:val="none" w:sz="0" w:space="0" w:color="auto"/>
                                                                  </w:divBdr>
                                                                  <w:divsChild>
                                                                    <w:div w:id="1939673678">
                                                                      <w:marLeft w:val="0"/>
                                                                      <w:marRight w:val="0"/>
                                                                      <w:marTop w:val="0"/>
                                                                      <w:marBottom w:val="0"/>
                                                                      <w:divBdr>
                                                                        <w:top w:val="none" w:sz="0" w:space="0" w:color="auto"/>
                                                                        <w:left w:val="none" w:sz="0" w:space="0" w:color="auto"/>
                                                                        <w:bottom w:val="none" w:sz="0" w:space="0" w:color="auto"/>
                                                                        <w:right w:val="none" w:sz="0" w:space="0" w:color="auto"/>
                                                                      </w:divBdr>
                                                                      <w:divsChild>
                                                                        <w:div w:id="1888490904">
                                                                          <w:marLeft w:val="0"/>
                                                                          <w:marRight w:val="0"/>
                                                                          <w:marTop w:val="0"/>
                                                                          <w:marBottom w:val="0"/>
                                                                          <w:divBdr>
                                                                            <w:top w:val="none" w:sz="0" w:space="0" w:color="auto"/>
                                                                            <w:left w:val="none" w:sz="0" w:space="0" w:color="auto"/>
                                                                            <w:bottom w:val="none" w:sz="0" w:space="0" w:color="auto"/>
                                                                            <w:right w:val="none" w:sz="0" w:space="0" w:color="auto"/>
                                                                          </w:divBdr>
                                                                        </w:div>
                                                                      </w:divsChild>
                                                                    </w:div>
                                                                    <w:div w:id="130227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095959">
                                                  <w:marLeft w:val="0"/>
                                                  <w:marRight w:val="0"/>
                                                  <w:marTop w:val="0"/>
                                                  <w:marBottom w:val="0"/>
                                                  <w:divBdr>
                                                    <w:top w:val="none" w:sz="0" w:space="0" w:color="auto"/>
                                                    <w:left w:val="none" w:sz="0" w:space="0" w:color="auto"/>
                                                    <w:bottom w:val="none" w:sz="0" w:space="0" w:color="auto"/>
                                                    <w:right w:val="none" w:sz="0" w:space="0" w:color="auto"/>
                                                  </w:divBdr>
                                                  <w:divsChild>
                                                    <w:div w:id="1245262139">
                                                      <w:marLeft w:val="0"/>
                                                      <w:marRight w:val="0"/>
                                                      <w:marTop w:val="0"/>
                                                      <w:marBottom w:val="0"/>
                                                      <w:divBdr>
                                                        <w:top w:val="none" w:sz="0" w:space="0" w:color="auto"/>
                                                        <w:left w:val="none" w:sz="0" w:space="0" w:color="auto"/>
                                                        <w:bottom w:val="none" w:sz="0" w:space="0" w:color="auto"/>
                                                        <w:right w:val="none" w:sz="0" w:space="0" w:color="auto"/>
                                                      </w:divBdr>
                                                      <w:divsChild>
                                                        <w:div w:id="1457018787">
                                                          <w:marLeft w:val="0"/>
                                                          <w:marRight w:val="0"/>
                                                          <w:marTop w:val="0"/>
                                                          <w:marBottom w:val="0"/>
                                                          <w:divBdr>
                                                            <w:top w:val="none" w:sz="0" w:space="0" w:color="auto"/>
                                                            <w:left w:val="none" w:sz="0" w:space="0" w:color="auto"/>
                                                            <w:bottom w:val="none" w:sz="0" w:space="0" w:color="auto"/>
                                                            <w:right w:val="none" w:sz="0" w:space="0" w:color="auto"/>
                                                          </w:divBdr>
                                                          <w:divsChild>
                                                            <w:div w:id="1654795776">
                                                              <w:marLeft w:val="0"/>
                                                              <w:marRight w:val="0"/>
                                                              <w:marTop w:val="0"/>
                                                              <w:marBottom w:val="0"/>
                                                              <w:divBdr>
                                                                <w:top w:val="none" w:sz="0" w:space="0" w:color="auto"/>
                                                                <w:left w:val="none" w:sz="0" w:space="0" w:color="auto"/>
                                                                <w:bottom w:val="none" w:sz="0" w:space="0" w:color="auto"/>
                                                                <w:right w:val="none" w:sz="0" w:space="0" w:color="auto"/>
                                                              </w:divBdr>
                                                            </w:div>
                                                          </w:divsChild>
                                                        </w:div>
                                                        <w:div w:id="1196969628">
                                                          <w:marLeft w:val="0"/>
                                                          <w:marRight w:val="0"/>
                                                          <w:marTop w:val="0"/>
                                                          <w:marBottom w:val="0"/>
                                                          <w:divBdr>
                                                            <w:top w:val="none" w:sz="0" w:space="0" w:color="auto"/>
                                                            <w:left w:val="none" w:sz="0" w:space="0" w:color="auto"/>
                                                            <w:bottom w:val="none" w:sz="0" w:space="0" w:color="auto"/>
                                                            <w:right w:val="none" w:sz="0" w:space="0" w:color="auto"/>
                                                          </w:divBdr>
                                                          <w:divsChild>
                                                            <w:div w:id="60249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2130038">
                              <w:marLeft w:val="0"/>
                              <w:marRight w:val="0"/>
                              <w:marTop w:val="0"/>
                              <w:marBottom w:val="0"/>
                              <w:divBdr>
                                <w:top w:val="none" w:sz="0" w:space="0" w:color="auto"/>
                                <w:left w:val="none" w:sz="0" w:space="0" w:color="auto"/>
                                <w:bottom w:val="none" w:sz="0" w:space="0" w:color="auto"/>
                                <w:right w:val="none" w:sz="0" w:space="0" w:color="auto"/>
                              </w:divBdr>
                              <w:divsChild>
                                <w:div w:id="90319528">
                                  <w:marLeft w:val="0"/>
                                  <w:marRight w:val="0"/>
                                  <w:marTop w:val="0"/>
                                  <w:marBottom w:val="0"/>
                                  <w:divBdr>
                                    <w:top w:val="none" w:sz="0" w:space="0" w:color="auto"/>
                                    <w:left w:val="none" w:sz="0" w:space="0" w:color="auto"/>
                                    <w:bottom w:val="none" w:sz="0" w:space="0" w:color="auto"/>
                                    <w:right w:val="none" w:sz="0" w:space="0" w:color="auto"/>
                                  </w:divBdr>
                                  <w:divsChild>
                                    <w:div w:id="1500460389">
                                      <w:marLeft w:val="0"/>
                                      <w:marRight w:val="0"/>
                                      <w:marTop w:val="0"/>
                                      <w:marBottom w:val="0"/>
                                      <w:divBdr>
                                        <w:top w:val="none" w:sz="0" w:space="0" w:color="auto"/>
                                        <w:left w:val="none" w:sz="0" w:space="0" w:color="auto"/>
                                        <w:bottom w:val="none" w:sz="0" w:space="0" w:color="auto"/>
                                        <w:right w:val="none" w:sz="0" w:space="0" w:color="auto"/>
                                      </w:divBdr>
                                      <w:divsChild>
                                        <w:div w:id="1776362914">
                                          <w:marLeft w:val="0"/>
                                          <w:marRight w:val="0"/>
                                          <w:marTop w:val="0"/>
                                          <w:marBottom w:val="0"/>
                                          <w:divBdr>
                                            <w:top w:val="none" w:sz="0" w:space="0" w:color="auto"/>
                                            <w:left w:val="none" w:sz="0" w:space="0" w:color="auto"/>
                                            <w:bottom w:val="none" w:sz="0" w:space="0" w:color="auto"/>
                                            <w:right w:val="none" w:sz="0" w:space="0" w:color="auto"/>
                                          </w:divBdr>
                                          <w:divsChild>
                                            <w:div w:id="213082595">
                                              <w:marLeft w:val="0"/>
                                              <w:marRight w:val="0"/>
                                              <w:marTop w:val="0"/>
                                              <w:marBottom w:val="0"/>
                                              <w:divBdr>
                                                <w:top w:val="none" w:sz="0" w:space="0" w:color="auto"/>
                                                <w:left w:val="none" w:sz="0" w:space="0" w:color="auto"/>
                                                <w:bottom w:val="none" w:sz="0" w:space="0" w:color="auto"/>
                                                <w:right w:val="none" w:sz="0" w:space="0" w:color="auto"/>
                                              </w:divBdr>
                                              <w:divsChild>
                                                <w:div w:id="1129126867">
                                                  <w:marLeft w:val="0"/>
                                                  <w:marRight w:val="0"/>
                                                  <w:marTop w:val="0"/>
                                                  <w:marBottom w:val="0"/>
                                                  <w:divBdr>
                                                    <w:top w:val="none" w:sz="0" w:space="0" w:color="auto"/>
                                                    <w:left w:val="none" w:sz="0" w:space="0" w:color="auto"/>
                                                    <w:bottom w:val="none" w:sz="0" w:space="0" w:color="auto"/>
                                                    <w:right w:val="none" w:sz="0" w:space="0" w:color="auto"/>
                                                  </w:divBdr>
                                                  <w:divsChild>
                                                    <w:div w:id="50006735">
                                                      <w:marLeft w:val="0"/>
                                                      <w:marRight w:val="0"/>
                                                      <w:marTop w:val="0"/>
                                                      <w:marBottom w:val="0"/>
                                                      <w:divBdr>
                                                        <w:top w:val="none" w:sz="0" w:space="0" w:color="auto"/>
                                                        <w:left w:val="none" w:sz="0" w:space="0" w:color="auto"/>
                                                        <w:bottom w:val="none" w:sz="0" w:space="0" w:color="auto"/>
                                                        <w:right w:val="none" w:sz="0" w:space="0" w:color="auto"/>
                                                      </w:divBdr>
                                                      <w:divsChild>
                                                        <w:div w:id="1832482304">
                                                          <w:marLeft w:val="0"/>
                                                          <w:marRight w:val="0"/>
                                                          <w:marTop w:val="0"/>
                                                          <w:marBottom w:val="0"/>
                                                          <w:divBdr>
                                                            <w:top w:val="none" w:sz="0" w:space="0" w:color="auto"/>
                                                            <w:left w:val="none" w:sz="0" w:space="0" w:color="auto"/>
                                                            <w:bottom w:val="none" w:sz="0" w:space="0" w:color="auto"/>
                                                            <w:right w:val="none" w:sz="0" w:space="0" w:color="auto"/>
                                                          </w:divBdr>
                                                          <w:divsChild>
                                                            <w:div w:id="514002804">
                                                              <w:marLeft w:val="0"/>
                                                              <w:marRight w:val="0"/>
                                                              <w:marTop w:val="0"/>
                                                              <w:marBottom w:val="0"/>
                                                              <w:divBdr>
                                                                <w:top w:val="none" w:sz="0" w:space="0" w:color="auto"/>
                                                                <w:left w:val="none" w:sz="0" w:space="0" w:color="auto"/>
                                                                <w:bottom w:val="none" w:sz="0" w:space="0" w:color="auto"/>
                                                                <w:right w:val="none" w:sz="0" w:space="0" w:color="auto"/>
                                                              </w:divBdr>
                                                              <w:divsChild>
                                                                <w:div w:id="133294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0079375">
                              <w:marLeft w:val="0"/>
                              <w:marRight w:val="0"/>
                              <w:marTop w:val="0"/>
                              <w:marBottom w:val="0"/>
                              <w:divBdr>
                                <w:top w:val="none" w:sz="0" w:space="0" w:color="auto"/>
                                <w:left w:val="none" w:sz="0" w:space="0" w:color="auto"/>
                                <w:bottom w:val="none" w:sz="0" w:space="0" w:color="auto"/>
                                <w:right w:val="none" w:sz="0" w:space="0" w:color="auto"/>
                              </w:divBdr>
                              <w:divsChild>
                                <w:div w:id="1122571845">
                                  <w:marLeft w:val="0"/>
                                  <w:marRight w:val="0"/>
                                  <w:marTop w:val="0"/>
                                  <w:marBottom w:val="0"/>
                                  <w:divBdr>
                                    <w:top w:val="none" w:sz="0" w:space="0" w:color="auto"/>
                                    <w:left w:val="none" w:sz="0" w:space="0" w:color="auto"/>
                                    <w:bottom w:val="none" w:sz="0" w:space="0" w:color="auto"/>
                                    <w:right w:val="none" w:sz="0" w:space="0" w:color="auto"/>
                                  </w:divBdr>
                                  <w:divsChild>
                                    <w:div w:id="583147023">
                                      <w:marLeft w:val="0"/>
                                      <w:marRight w:val="0"/>
                                      <w:marTop w:val="0"/>
                                      <w:marBottom w:val="0"/>
                                      <w:divBdr>
                                        <w:top w:val="none" w:sz="0" w:space="0" w:color="auto"/>
                                        <w:left w:val="none" w:sz="0" w:space="0" w:color="auto"/>
                                        <w:bottom w:val="none" w:sz="0" w:space="0" w:color="auto"/>
                                        <w:right w:val="none" w:sz="0" w:space="0" w:color="auto"/>
                                      </w:divBdr>
                                      <w:divsChild>
                                        <w:div w:id="1740519456">
                                          <w:marLeft w:val="0"/>
                                          <w:marRight w:val="0"/>
                                          <w:marTop w:val="0"/>
                                          <w:marBottom w:val="0"/>
                                          <w:divBdr>
                                            <w:top w:val="none" w:sz="0" w:space="0" w:color="auto"/>
                                            <w:left w:val="none" w:sz="0" w:space="0" w:color="auto"/>
                                            <w:bottom w:val="none" w:sz="0" w:space="0" w:color="auto"/>
                                            <w:right w:val="none" w:sz="0" w:space="0" w:color="auto"/>
                                          </w:divBdr>
                                          <w:divsChild>
                                            <w:div w:id="917058700">
                                              <w:marLeft w:val="0"/>
                                              <w:marRight w:val="0"/>
                                              <w:marTop w:val="0"/>
                                              <w:marBottom w:val="0"/>
                                              <w:divBdr>
                                                <w:top w:val="none" w:sz="0" w:space="0" w:color="auto"/>
                                                <w:left w:val="none" w:sz="0" w:space="0" w:color="auto"/>
                                                <w:bottom w:val="none" w:sz="0" w:space="0" w:color="auto"/>
                                                <w:right w:val="none" w:sz="0" w:space="0" w:color="auto"/>
                                              </w:divBdr>
                                              <w:divsChild>
                                                <w:div w:id="631446955">
                                                  <w:marLeft w:val="0"/>
                                                  <w:marRight w:val="0"/>
                                                  <w:marTop w:val="0"/>
                                                  <w:marBottom w:val="0"/>
                                                  <w:divBdr>
                                                    <w:top w:val="none" w:sz="0" w:space="0" w:color="auto"/>
                                                    <w:left w:val="none" w:sz="0" w:space="0" w:color="auto"/>
                                                    <w:bottom w:val="none" w:sz="0" w:space="0" w:color="auto"/>
                                                    <w:right w:val="none" w:sz="0" w:space="0" w:color="auto"/>
                                                  </w:divBdr>
                                                  <w:divsChild>
                                                    <w:div w:id="1935941398">
                                                      <w:marLeft w:val="0"/>
                                                      <w:marRight w:val="0"/>
                                                      <w:marTop w:val="0"/>
                                                      <w:marBottom w:val="0"/>
                                                      <w:divBdr>
                                                        <w:top w:val="none" w:sz="0" w:space="0" w:color="auto"/>
                                                        <w:left w:val="none" w:sz="0" w:space="0" w:color="auto"/>
                                                        <w:bottom w:val="none" w:sz="0" w:space="0" w:color="auto"/>
                                                        <w:right w:val="none" w:sz="0" w:space="0" w:color="auto"/>
                                                      </w:divBdr>
                                                      <w:divsChild>
                                                        <w:div w:id="1181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633897">
                                          <w:marLeft w:val="0"/>
                                          <w:marRight w:val="0"/>
                                          <w:marTop w:val="0"/>
                                          <w:marBottom w:val="0"/>
                                          <w:divBdr>
                                            <w:top w:val="none" w:sz="0" w:space="0" w:color="auto"/>
                                            <w:left w:val="none" w:sz="0" w:space="0" w:color="auto"/>
                                            <w:bottom w:val="none" w:sz="0" w:space="0" w:color="auto"/>
                                            <w:right w:val="none" w:sz="0" w:space="0" w:color="auto"/>
                                          </w:divBdr>
                                          <w:divsChild>
                                            <w:div w:id="935210194">
                                              <w:marLeft w:val="0"/>
                                              <w:marRight w:val="0"/>
                                              <w:marTop w:val="0"/>
                                              <w:marBottom w:val="0"/>
                                              <w:divBdr>
                                                <w:top w:val="none" w:sz="0" w:space="0" w:color="auto"/>
                                                <w:left w:val="none" w:sz="0" w:space="0" w:color="auto"/>
                                                <w:bottom w:val="none" w:sz="0" w:space="0" w:color="auto"/>
                                                <w:right w:val="none" w:sz="0" w:space="0" w:color="auto"/>
                                              </w:divBdr>
                                              <w:divsChild>
                                                <w:div w:id="1768847294">
                                                  <w:marLeft w:val="0"/>
                                                  <w:marRight w:val="0"/>
                                                  <w:marTop w:val="0"/>
                                                  <w:marBottom w:val="0"/>
                                                  <w:divBdr>
                                                    <w:top w:val="none" w:sz="0" w:space="0" w:color="auto"/>
                                                    <w:left w:val="none" w:sz="0" w:space="0" w:color="auto"/>
                                                    <w:bottom w:val="none" w:sz="0" w:space="0" w:color="auto"/>
                                                    <w:right w:val="none" w:sz="0" w:space="0" w:color="auto"/>
                                                  </w:divBdr>
                                                  <w:divsChild>
                                                    <w:div w:id="795634605">
                                                      <w:marLeft w:val="0"/>
                                                      <w:marRight w:val="0"/>
                                                      <w:marTop w:val="0"/>
                                                      <w:marBottom w:val="0"/>
                                                      <w:divBdr>
                                                        <w:top w:val="none" w:sz="0" w:space="0" w:color="auto"/>
                                                        <w:left w:val="none" w:sz="0" w:space="0" w:color="auto"/>
                                                        <w:bottom w:val="none" w:sz="0" w:space="0" w:color="auto"/>
                                                        <w:right w:val="none" w:sz="0" w:space="0" w:color="auto"/>
                                                      </w:divBdr>
                                                      <w:divsChild>
                                                        <w:div w:id="2120948562">
                                                          <w:marLeft w:val="0"/>
                                                          <w:marRight w:val="0"/>
                                                          <w:marTop w:val="0"/>
                                                          <w:marBottom w:val="0"/>
                                                          <w:divBdr>
                                                            <w:top w:val="none" w:sz="0" w:space="0" w:color="auto"/>
                                                            <w:left w:val="none" w:sz="0" w:space="0" w:color="auto"/>
                                                            <w:bottom w:val="none" w:sz="0" w:space="0" w:color="auto"/>
                                                            <w:right w:val="none" w:sz="0" w:space="0" w:color="auto"/>
                                                          </w:divBdr>
                                                          <w:divsChild>
                                                            <w:div w:id="729420327">
                                                              <w:marLeft w:val="0"/>
                                                              <w:marRight w:val="0"/>
                                                              <w:marTop w:val="0"/>
                                                              <w:marBottom w:val="0"/>
                                                              <w:divBdr>
                                                                <w:top w:val="none" w:sz="0" w:space="0" w:color="auto"/>
                                                                <w:left w:val="none" w:sz="0" w:space="0" w:color="auto"/>
                                                                <w:bottom w:val="none" w:sz="0" w:space="0" w:color="auto"/>
                                                                <w:right w:val="none" w:sz="0" w:space="0" w:color="auto"/>
                                                              </w:divBdr>
                                                              <w:divsChild>
                                                                <w:div w:id="1328292039">
                                                                  <w:marLeft w:val="0"/>
                                                                  <w:marRight w:val="0"/>
                                                                  <w:marTop w:val="0"/>
                                                                  <w:marBottom w:val="0"/>
                                                                  <w:divBdr>
                                                                    <w:top w:val="none" w:sz="0" w:space="0" w:color="auto"/>
                                                                    <w:left w:val="none" w:sz="0" w:space="0" w:color="auto"/>
                                                                    <w:bottom w:val="none" w:sz="0" w:space="0" w:color="auto"/>
                                                                    <w:right w:val="none" w:sz="0" w:space="0" w:color="auto"/>
                                                                  </w:divBdr>
                                                                  <w:divsChild>
                                                                    <w:div w:id="1455248636">
                                                                      <w:marLeft w:val="0"/>
                                                                      <w:marRight w:val="0"/>
                                                                      <w:marTop w:val="0"/>
                                                                      <w:marBottom w:val="0"/>
                                                                      <w:divBdr>
                                                                        <w:top w:val="none" w:sz="0" w:space="0" w:color="auto"/>
                                                                        <w:left w:val="none" w:sz="0" w:space="0" w:color="auto"/>
                                                                        <w:bottom w:val="none" w:sz="0" w:space="0" w:color="auto"/>
                                                                        <w:right w:val="none" w:sz="0" w:space="0" w:color="auto"/>
                                                                      </w:divBdr>
                                                                      <w:divsChild>
                                                                        <w:div w:id="987392860">
                                                                          <w:marLeft w:val="0"/>
                                                                          <w:marRight w:val="0"/>
                                                                          <w:marTop w:val="0"/>
                                                                          <w:marBottom w:val="0"/>
                                                                          <w:divBdr>
                                                                            <w:top w:val="none" w:sz="0" w:space="0" w:color="auto"/>
                                                                            <w:left w:val="none" w:sz="0" w:space="0" w:color="auto"/>
                                                                            <w:bottom w:val="none" w:sz="0" w:space="0" w:color="auto"/>
                                                                            <w:right w:val="none" w:sz="0" w:space="0" w:color="auto"/>
                                                                          </w:divBdr>
                                                                        </w:div>
                                                                      </w:divsChild>
                                                                    </w:div>
                                                                    <w:div w:id="158807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553841">
                                                  <w:marLeft w:val="0"/>
                                                  <w:marRight w:val="0"/>
                                                  <w:marTop w:val="0"/>
                                                  <w:marBottom w:val="0"/>
                                                  <w:divBdr>
                                                    <w:top w:val="none" w:sz="0" w:space="0" w:color="auto"/>
                                                    <w:left w:val="none" w:sz="0" w:space="0" w:color="auto"/>
                                                    <w:bottom w:val="none" w:sz="0" w:space="0" w:color="auto"/>
                                                    <w:right w:val="none" w:sz="0" w:space="0" w:color="auto"/>
                                                  </w:divBdr>
                                                  <w:divsChild>
                                                    <w:div w:id="1772899291">
                                                      <w:marLeft w:val="0"/>
                                                      <w:marRight w:val="0"/>
                                                      <w:marTop w:val="0"/>
                                                      <w:marBottom w:val="0"/>
                                                      <w:divBdr>
                                                        <w:top w:val="none" w:sz="0" w:space="0" w:color="auto"/>
                                                        <w:left w:val="none" w:sz="0" w:space="0" w:color="auto"/>
                                                        <w:bottom w:val="none" w:sz="0" w:space="0" w:color="auto"/>
                                                        <w:right w:val="none" w:sz="0" w:space="0" w:color="auto"/>
                                                      </w:divBdr>
                                                      <w:divsChild>
                                                        <w:div w:id="257761812">
                                                          <w:marLeft w:val="0"/>
                                                          <w:marRight w:val="0"/>
                                                          <w:marTop w:val="0"/>
                                                          <w:marBottom w:val="0"/>
                                                          <w:divBdr>
                                                            <w:top w:val="none" w:sz="0" w:space="0" w:color="auto"/>
                                                            <w:left w:val="none" w:sz="0" w:space="0" w:color="auto"/>
                                                            <w:bottom w:val="none" w:sz="0" w:space="0" w:color="auto"/>
                                                            <w:right w:val="none" w:sz="0" w:space="0" w:color="auto"/>
                                                          </w:divBdr>
                                                          <w:divsChild>
                                                            <w:div w:id="147517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7391063">
                              <w:marLeft w:val="0"/>
                              <w:marRight w:val="0"/>
                              <w:marTop w:val="0"/>
                              <w:marBottom w:val="0"/>
                              <w:divBdr>
                                <w:top w:val="none" w:sz="0" w:space="0" w:color="auto"/>
                                <w:left w:val="none" w:sz="0" w:space="0" w:color="auto"/>
                                <w:bottom w:val="none" w:sz="0" w:space="0" w:color="auto"/>
                                <w:right w:val="none" w:sz="0" w:space="0" w:color="auto"/>
                              </w:divBdr>
                              <w:divsChild>
                                <w:div w:id="1880698423">
                                  <w:marLeft w:val="0"/>
                                  <w:marRight w:val="0"/>
                                  <w:marTop w:val="0"/>
                                  <w:marBottom w:val="0"/>
                                  <w:divBdr>
                                    <w:top w:val="none" w:sz="0" w:space="0" w:color="auto"/>
                                    <w:left w:val="none" w:sz="0" w:space="0" w:color="auto"/>
                                    <w:bottom w:val="none" w:sz="0" w:space="0" w:color="auto"/>
                                    <w:right w:val="none" w:sz="0" w:space="0" w:color="auto"/>
                                  </w:divBdr>
                                  <w:divsChild>
                                    <w:div w:id="428813815">
                                      <w:marLeft w:val="0"/>
                                      <w:marRight w:val="0"/>
                                      <w:marTop w:val="0"/>
                                      <w:marBottom w:val="0"/>
                                      <w:divBdr>
                                        <w:top w:val="none" w:sz="0" w:space="0" w:color="auto"/>
                                        <w:left w:val="none" w:sz="0" w:space="0" w:color="auto"/>
                                        <w:bottom w:val="none" w:sz="0" w:space="0" w:color="auto"/>
                                        <w:right w:val="none" w:sz="0" w:space="0" w:color="auto"/>
                                      </w:divBdr>
                                      <w:divsChild>
                                        <w:div w:id="1602109492">
                                          <w:marLeft w:val="0"/>
                                          <w:marRight w:val="0"/>
                                          <w:marTop w:val="0"/>
                                          <w:marBottom w:val="0"/>
                                          <w:divBdr>
                                            <w:top w:val="none" w:sz="0" w:space="0" w:color="auto"/>
                                            <w:left w:val="none" w:sz="0" w:space="0" w:color="auto"/>
                                            <w:bottom w:val="none" w:sz="0" w:space="0" w:color="auto"/>
                                            <w:right w:val="none" w:sz="0" w:space="0" w:color="auto"/>
                                          </w:divBdr>
                                          <w:divsChild>
                                            <w:div w:id="895705704">
                                              <w:marLeft w:val="0"/>
                                              <w:marRight w:val="0"/>
                                              <w:marTop w:val="0"/>
                                              <w:marBottom w:val="0"/>
                                              <w:divBdr>
                                                <w:top w:val="none" w:sz="0" w:space="0" w:color="auto"/>
                                                <w:left w:val="none" w:sz="0" w:space="0" w:color="auto"/>
                                                <w:bottom w:val="none" w:sz="0" w:space="0" w:color="auto"/>
                                                <w:right w:val="none" w:sz="0" w:space="0" w:color="auto"/>
                                              </w:divBdr>
                                              <w:divsChild>
                                                <w:div w:id="1804615896">
                                                  <w:marLeft w:val="0"/>
                                                  <w:marRight w:val="0"/>
                                                  <w:marTop w:val="0"/>
                                                  <w:marBottom w:val="0"/>
                                                  <w:divBdr>
                                                    <w:top w:val="none" w:sz="0" w:space="0" w:color="auto"/>
                                                    <w:left w:val="none" w:sz="0" w:space="0" w:color="auto"/>
                                                    <w:bottom w:val="none" w:sz="0" w:space="0" w:color="auto"/>
                                                    <w:right w:val="none" w:sz="0" w:space="0" w:color="auto"/>
                                                  </w:divBdr>
                                                  <w:divsChild>
                                                    <w:div w:id="1220677292">
                                                      <w:marLeft w:val="0"/>
                                                      <w:marRight w:val="0"/>
                                                      <w:marTop w:val="0"/>
                                                      <w:marBottom w:val="0"/>
                                                      <w:divBdr>
                                                        <w:top w:val="none" w:sz="0" w:space="0" w:color="auto"/>
                                                        <w:left w:val="none" w:sz="0" w:space="0" w:color="auto"/>
                                                        <w:bottom w:val="none" w:sz="0" w:space="0" w:color="auto"/>
                                                        <w:right w:val="none" w:sz="0" w:space="0" w:color="auto"/>
                                                      </w:divBdr>
                                                      <w:divsChild>
                                                        <w:div w:id="247926667">
                                                          <w:marLeft w:val="0"/>
                                                          <w:marRight w:val="0"/>
                                                          <w:marTop w:val="0"/>
                                                          <w:marBottom w:val="0"/>
                                                          <w:divBdr>
                                                            <w:top w:val="none" w:sz="0" w:space="0" w:color="auto"/>
                                                            <w:left w:val="none" w:sz="0" w:space="0" w:color="auto"/>
                                                            <w:bottom w:val="none" w:sz="0" w:space="0" w:color="auto"/>
                                                            <w:right w:val="none" w:sz="0" w:space="0" w:color="auto"/>
                                                          </w:divBdr>
                                                          <w:divsChild>
                                                            <w:div w:id="871070672">
                                                              <w:marLeft w:val="0"/>
                                                              <w:marRight w:val="0"/>
                                                              <w:marTop w:val="0"/>
                                                              <w:marBottom w:val="0"/>
                                                              <w:divBdr>
                                                                <w:top w:val="none" w:sz="0" w:space="0" w:color="auto"/>
                                                                <w:left w:val="none" w:sz="0" w:space="0" w:color="auto"/>
                                                                <w:bottom w:val="none" w:sz="0" w:space="0" w:color="auto"/>
                                                                <w:right w:val="none" w:sz="0" w:space="0" w:color="auto"/>
                                                              </w:divBdr>
                                                              <w:divsChild>
                                                                <w:div w:id="6854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367070">
                              <w:marLeft w:val="0"/>
                              <w:marRight w:val="0"/>
                              <w:marTop w:val="0"/>
                              <w:marBottom w:val="0"/>
                              <w:divBdr>
                                <w:top w:val="none" w:sz="0" w:space="0" w:color="auto"/>
                                <w:left w:val="none" w:sz="0" w:space="0" w:color="auto"/>
                                <w:bottom w:val="none" w:sz="0" w:space="0" w:color="auto"/>
                                <w:right w:val="none" w:sz="0" w:space="0" w:color="auto"/>
                              </w:divBdr>
                              <w:divsChild>
                                <w:div w:id="2054570589">
                                  <w:marLeft w:val="0"/>
                                  <w:marRight w:val="0"/>
                                  <w:marTop w:val="0"/>
                                  <w:marBottom w:val="0"/>
                                  <w:divBdr>
                                    <w:top w:val="none" w:sz="0" w:space="0" w:color="auto"/>
                                    <w:left w:val="none" w:sz="0" w:space="0" w:color="auto"/>
                                    <w:bottom w:val="none" w:sz="0" w:space="0" w:color="auto"/>
                                    <w:right w:val="none" w:sz="0" w:space="0" w:color="auto"/>
                                  </w:divBdr>
                                  <w:divsChild>
                                    <w:div w:id="1191802298">
                                      <w:marLeft w:val="0"/>
                                      <w:marRight w:val="0"/>
                                      <w:marTop w:val="0"/>
                                      <w:marBottom w:val="0"/>
                                      <w:divBdr>
                                        <w:top w:val="none" w:sz="0" w:space="0" w:color="auto"/>
                                        <w:left w:val="none" w:sz="0" w:space="0" w:color="auto"/>
                                        <w:bottom w:val="none" w:sz="0" w:space="0" w:color="auto"/>
                                        <w:right w:val="none" w:sz="0" w:space="0" w:color="auto"/>
                                      </w:divBdr>
                                      <w:divsChild>
                                        <w:div w:id="1479304617">
                                          <w:marLeft w:val="0"/>
                                          <w:marRight w:val="0"/>
                                          <w:marTop w:val="0"/>
                                          <w:marBottom w:val="0"/>
                                          <w:divBdr>
                                            <w:top w:val="none" w:sz="0" w:space="0" w:color="auto"/>
                                            <w:left w:val="none" w:sz="0" w:space="0" w:color="auto"/>
                                            <w:bottom w:val="none" w:sz="0" w:space="0" w:color="auto"/>
                                            <w:right w:val="none" w:sz="0" w:space="0" w:color="auto"/>
                                          </w:divBdr>
                                          <w:divsChild>
                                            <w:div w:id="397943546">
                                              <w:marLeft w:val="0"/>
                                              <w:marRight w:val="0"/>
                                              <w:marTop w:val="0"/>
                                              <w:marBottom w:val="0"/>
                                              <w:divBdr>
                                                <w:top w:val="none" w:sz="0" w:space="0" w:color="auto"/>
                                                <w:left w:val="none" w:sz="0" w:space="0" w:color="auto"/>
                                                <w:bottom w:val="none" w:sz="0" w:space="0" w:color="auto"/>
                                                <w:right w:val="none" w:sz="0" w:space="0" w:color="auto"/>
                                              </w:divBdr>
                                              <w:divsChild>
                                                <w:div w:id="972098568">
                                                  <w:marLeft w:val="0"/>
                                                  <w:marRight w:val="0"/>
                                                  <w:marTop w:val="0"/>
                                                  <w:marBottom w:val="0"/>
                                                  <w:divBdr>
                                                    <w:top w:val="none" w:sz="0" w:space="0" w:color="auto"/>
                                                    <w:left w:val="none" w:sz="0" w:space="0" w:color="auto"/>
                                                    <w:bottom w:val="none" w:sz="0" w:space="0" w:color="auto"/>
                                                    <w:right w:val="none" w:sz="0" w:space="0" w:color="auto"/>
                                                  </w:divBdr>
                                                  <w:divsChild>
                                                    <w:div w:id="734204721">
                                                      <w:marLeft w:val="0"/>
                                                      <w:marRight w:val="0"/>
                                                      <w:marTop w:val="0"/>
                                                      <w:marBottom w:val="0"/>
                                                      <w:divBdr>
                                                        <w:top w:val="none" w:sz="0" w:space="0" w:color="auto"/>
                                                        <w:left w:val="none" w:sz="0" w:space="0" w:color="auto"/>
                                                        <w:bottom w:val="none" w:sz="0" w:space="0" w:color="auto"/>
                                                        <w:right w:val="none" w:sz="0" w:space="0" w:color="auto"/>
                                                      </w:divBdr>
                                                      <w:divsChild>
                                                        <w:div w:id="12124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733065">
                                          <w:marLeft w:val="0"/>
                                          <w:marRight w:val="0"/>
                                          <w:marTop w:val="0"/>
                                          <w:marBottom w:val="0"/>
                                          <w:divBdr>
                                            <w:top w:val="none" w:sz="0" w:space="0" w:color="auto"/>
                                            <w:left w:val="none" w:sz="0" w:space="0" w:color="auto"/>
                                            <w:bottom w:val="none" w:sz="0" w:space="0" w:color="auto"/>
                                            <w:right w:val="none" w:sz="0" w:space="0" w:color="auto"/>
                                          </w:divBdr>
                                          <w:divsChild>
                                            <w:div w:id="1220825389">
                                              <w:marLeft w:val="0"/>
                                              <w:marRight w:val="0"/>
                                              <w:marTop w:val="0"/>
                                              <w:marBottom w:val="0"/>
                                              <w:divBdr>
                                                <w:top w:val="none" w:sz="0" w:space="0" w:color="auto"/>
                                                <w:left w:val="none" w:sz="0" w:space="0" w:color="auto"/>
                                                <w:bottom w:val="none" w:sz="0" w:space="0" w:color="auto"/>
                                                <w:right w:val="none" w:sz="0" w:space="0" w:color="auto"/>
                                              </w:divBdr>
                                              <w:divsChild>
                                                <w:div w:id="1881823462">
                                                  <w:marLeft w:val="0"/>
                                                  <w:marRight w:val="0"/>
                                                  <w:marTop w:val="0"/>
                                                  <w:marBottom w:val="0"/>
                                                  <w:divBdr>
                                                    <w:top w:val="none" w:sz="0" w:space="0" w:color="auto"/>
                                                    <w:left w:val="none" w:sz="0" w:space="0" w:color="auto"/>
                                                    <w:bottom w:val="none" w:sz="0" w:space="0" w:color="auto"/>
                                                    <w:right w:val="none" w:sz="0" w:space="0" w:color="auto"/>
                                                  </w:divBdr>
                                                  <w:divsChild>
                                                    <w:div w:id="170726888">
                                                      <w:marLeft w:val="0"/>
                                                      <w:marRight w:val="0"/>
                                                      <w:marTop w:val="0"/>
                                                      <w:marBottom w:val="0"/>
                                                      <w:divBdr>
                                                        <w:top w:val="none" w:sz="0" w:space="0" w:color="auto"/>
                                                        <w:left w:val="none" w:sz="0" w:space="0" w:color="auto"/>
                                                        <w:bottom w:val="none" w:sz="0" w:space="0" w:color="auto"/>
                                                        <w:right w:val="none" w:sz="0" w:space="0" w:color="auto"/>
                                                      </w:divBdr>
                                                      <w:divsChild>
                                                        <w:div w:id="1059355480">
                                                          <w:marLeft w:val="0"/>
                                                          <w:marRight w:val="0"/>
                                                          <w:marTop w:val="0"/>
                                                          <w:marBottom w:val="0"/>
                                                          <w:divBdr>
                                                            <w:top w:val="none" w:sz="0" w:space="0" w:color="auto"/>
                                                            <w:left w:val="none" w:sz="0" w:space="0" w:color="auto"/>
                                                            <w:bottom w:val="none" w:sz="0" w:space="0" w:color="auto"/>
                                                            <w:right w:val="none" w:sz="0" w:space="0" w:color="auto"/>
                                                          </w:divBdr>
                                                          <w:divsChild>
                                                            <w:div w:id="1687175871">
                                                              <w:marLeft w:val="0"/>
                                                              <w:marRight w:val="0"/>
                                                              <w:marTop w:val="0"/>
                                                              <w:marBottom w:val="0"/>
                                                              <w:divBdr>
                                                                <w:top w:val="none" w:sz="0" w:space="0" w:color="auto"/>
                                                                <w:left w:val="none" w:sz="0" w:space="0" w:color="auto"/>
                                                                <w:bottom w:val="none" w:sz="0" w:space="0" w:color="auto"/>
                                                                <w:right w:val="none" w:sz="0" w:space="0" w:color="auto"/>
                                                              </w:divBdr>
                                                              <w:divsChild>
                                                                <w:div w:id="47806393">
                                                                  <w:marLeft w:val="0"/>
                                                                  <w:marRight w:val="0"/>
                                                                  <w:marTop w:val="0"/>
                                                                  <w:marBottom w:val="0"/>
                                                                  <w:divBdr>
                                                                    <w:top w:val="none" w:sz="0" w:space="0" w:color="auto"/>
                                                                    <w:left w:val="none" w:sz="0" w:space="0" w:color="auto"/>
                                                                    <w:bottom w:val="none" w:sz="0" w:space="0" w:color="auto"/>
                                                                    <w:right w:val="none" w:sz="0" w:space="0" w:color="auto"/>
                                                                  </w:divBdr>
                                                                  <w:divsChild>
                                                                    <w:div w:id="249703645">
                                                                      <w:marLeft w:val="0"/>
                                                                      <w:marRight w:val="0"/>
                                                                      <w:marTop w:val="0"/>
                                                                      <w:marBottom w:val="0"/>
                                                                      <w:divBdr>
                                                                        <w:top w:val="none" w:sz="0" w:space="0" w:color="auto"/>
                                                                        <w:left w:val="none" w:sz="0" w:space="0" w:color="auto"/>
                                                                        <w:bottom w:val="none" w:sz="0" w:space="0" w:color="auto"/>
                                                                        <w:right w:val="none" w:sz="0" w:space="0" w:color="auto"/>
                                                                      </w:divBdr>
                                                                      <w:divsChild>
                                                                        <w:div w:id="1191457736">
                                                                          <w:marLeft w:val="0"/>
                                                                          <w:marRight w:val="0"/>
                                                                          <w:marTop w:val="0"/>
                                                                          <w:marBottom w:val="0"/>
                                                                          <w:divBdr>
                                                                            <w:top w:val="none" w:sz="0" w:space="0" w:color="auto"/>
                                                                            <w:left w:val="none" w:sz="0" w:space="0" w:color="auto"/>
                                                                            <w:bottom w:val="none" w:sz="0" w:space="0" w:color="auto"/>
                                                                            <w:right w:val="none" w:sz="0" w:space="0" w:color="auto"/>
                                                                          </w:divBdr>
                                                                        </w:div>
                                                                      </w:divsChild>
                                                                    </w:div>
                                                                    <w:div w:id="64639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638374">
                                                  <w:marLeft w:val="0"/>
                                                  <w:marRight w:val="0"/>
                                                  <w:marTop w:val="0"/>
                                                  <w:marBottom w:val="0"/>
                                                  <w:divBdr>
                                                    <w:top w:val="none" w:sz="0" w:space="0" w:color="auto"/>
                                                    <w:left w:val="none" w:sz="0" w:space="0" w:color="auto"/>
                                                    <w:bottom w:val="none" w:sz="0" w:space="0" w:color="auto"/>
                                                    <w:right w:val="none" w:sz="0" w:space="0" w:color="auto"/>
                                                  </w:divBdr>
                                                  <w:divsChild>
                                                    <w:div w:id="1388139287">
                                                      <w:marLeft w:val="0"/>
                                                      <w:marRight w:val="0"/>
                                                      <w:marTop w:val="0"/>
                                                      <w:marBottom w:val="0"/>
                                                      <w:divBdr>
                                                        <w:top w:val="none" w:sz="0" w:space="0" w:color="auto"/>
                                                        <w:left w:val="none" w:sz="0" w:space="0" w:color="auto"/>
                                                        <w:bottom w:val="none" w:sz="0" w:space="0" w:color="auto"/>
                                                        <w:right w:val="none" w:sz="0" w:space="0" w:color="auto"/>
                                                      </w:divBdr>
                                                      <w:divsChild>
                                                        <w:div w:id="1606838785">
                                                          <w:marLeft w:val="0"/>
                                                          <w:marRight w:val="0"/>
                                                          <w:marTop w:val="0"/>
                                                          <w:marBottom w:val="0"/>
                                                          <w:divBdr>
                                                            <w:top w:val="none" w:sz="0" w:space="0" w:color="auto"/>
                                                            <w:left w:val="none" w:sz="0" w:space="0" w:color="auto"/>
                                                            <w:bottom w:val="none" w:sz="0" w:space="0" w:color="auto"/>
                                                            <w:right w:val="none" w:sz="0" w:space="0" w:color="auto"/>
                                                          </w:divBdr>
                                                          <w:divsChild>
                                                            <w:div w:id="26577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181044">
                              <w:marLeft w:val="0"/>
                              <w:marRight w:val="0"/>
                              <w:marTop w:val="0"/>
                              <w:marBottom w:val="0"/>
                              <w:divBdr>
                                <w:top w:val="none" w:sz="0" w:space="0" w:color="auto"/>
                                <w:left w:val="none" w:sz="0" w:space="0" w:color="auto"/>
                                <w:bottom w:val="none" w:sz="0" w:space="0" w:color="auto"/>
                                <w:right w:val="none" w:sz="0" w:space="0" w:color="auto"/>
                              </w:divBdr>
                              <w:divsChild>
                                <w:div w:id="134951172">
                                  <w:marLeft w:val="0"/>
                                  <w:marRight w:val="0"/>
                                  <w:marTop w:val="0"/>
                                  <w:marBottom w:val="0"/>
                                  <w:divBdr>
                                    <w:top w:val="none" w:sz="0" w:space="0" w:color="auto"/>
                                    <w:left w:val="none" w:sz="0" w:space="0" w:color="auto"/>
                                    <w:bottom w:val="none" w:sz="0" w:space="0" w:color="auto"/>
                                    <w:right w:val="none" w:sz="0" w:space="0" w:color="auto"/>
                                  </w:divBdr>
                                  <w:divsChild>
                                    <w:div w:id="1119839256">
                                      <w:marLeft w:val="0"/>
                                      <w:marRight w:val="0"/>
                                      <w:marTop w:val="0"/>
                                      <w:marBottom w:val="0"/>
                                      <w:divBdr>
                                        <w:top w:val="none" w:sz="0" w:space="0" w:color="auto"/>
                                        <w:left w:val="none" w:sz="0" w:space="0" w:color="auto"/>
                                        <w:bottom w:val="none" w:sz="0" w:space="0" w:color="auto"/>
                                        <w:right w:val="none" w:sz="0" w:space="0" w:color="auto"/>
                                      </w:divBdr>
                                      <w:divsChild>
                                        <w:div w:id="1559633984">
                                          <w:marLeft w:val="0"/>
                                          <w:marRight w:val="0"/>
                                          <w:marTop w:val="0"/>
                                          <w:marBottom w:val="0"/>
                                          <w:divBdr>
                                            <w:top w:val="none" w:sz="0" w:space="0" w:color="auto"/>
                                            <w:left w:val="none" w:sz="0" w:space="0" w:color="auto"/>
                                            <w:bottom w:val="none" w:sz="0" w:space="0" w:color="auto"/>
                                            <w:right w:val="none" w:sz="0" w:space="0" w:color="auto"/>
                                          </w:divBdr>
                                          <w:divsChild>
                                            <w:div w:id="1705213203">
                                              <w:marLeft w:val="0"/>
                                              <w:marRight w:val="0"/>
                                              <w:marTop w:val="0"/>
                                              <w:marBottom w:val="0"/>
                                              <w:divBdr>
                                                <w:top w:val="none" w:sz="0" w:space="0" w:color="auto"/>
                                                <w:left w:val="none" w:sz="0" w:space="0" w:color="auto"/>
                                                <w:bottom w:val="none" w:sz="0" w:space="0" w:color="auto"/>
                                                <w:right w:val="none" w:sz="0" w:space="0" w:color="auto"/>
                                              </w:divBdr>
                                              <w:divsChild>
                                                <w:div w:id="512695204">
                                                  <w:marLeft w:val="0"/>
                                                  <w:marRight w:val="0"/>
                                                  <w:marTop w:val="0"/>
                                                  <w:marBottom w:val="0"/>
                                                  <w:divBdr>
                                                    <w:top w:val="none" w:sz="0" w:space="0" w:color="auto"/>
                                                    <w:left w:val="none" w:sz="0" w:space="0" w:color="auto"/>
                                                    <w:bottom w:val="none" w:sz="0" w:space="0" w:color="auto"/>
                                                    <w:right w:val="none" w:sz="0" w:space="0" w:color="auto"/>
                                                  </w:divBdr>
                                                  <w:divsChild>
                                                    <w:div w:id="223956207">
                                                      <w:marLeft w:val="0"/>
                                                      <w:marRight w:val="0"/>
                                                      <w:marTop w:val="0"/>
                                                      <w:marBottom w:val="0"/>
                                                      <w:divBdr>
                                                        <w:top w:val="none" w:sz="0" w:space="0" w:color="auto"/>
                                                        <w:left w:val="none" w:sz="0" w:space="0" w:color="auto"/>
                                                        <w:bottom w:val="none" w:sz="0" w:space="0" w:color="auto"/>
                                                        <w:right w:val="none" w:sz="0" w:space="0" w:color="auto"/>
                                                      </w:divBdr>
                                                      <w:divsChild>
                                                        <w:div w:id="54164055">
                                                          <w:marLeft w:val="0"/>
                                                          <w:marRight w:val="0"/>
                                                          <w:marTop w:val="0"/>
                                                          <w:marBottom w:val="0"/>
                                                          <w:divBdr>
                                                            <w:top w:val="none" w:sz="0" w:space="0" w:color="auto"/>
                                                            <w:left w:val="none" w:sz="0" w:space="0" w:color="auto"/>
                                                            <w:bottom w:val="none" w:sz="0" w:space="0" w:color="auto"/>
                                                            <w:right w:val="none" w:sz="0" w:space="0" w:color="auto"/>
                                                          </w:divBdr>
                                                          <w:divsChild>
                                                            <w:div w:id="2084333512">
                                                              <w:marLeft w:val="0"/>
                                                              <w:marRight w:val="0"/>
                                                              <w:marTop w:val="0"/>
                                                              <w:marBottom w:val="0"/>
                                                              <w:divBdr>
                                                                <w:top w:val="none" w:sz="0" w:space="0" w:color="auto"/>
                                                                <w:left w:val="none" w:sz="0" w:space="0" w:color="auto"/>
                                                                <w:bottom w:val="none" w:sz="0" w:space="0" w:color="auto"/>
                                                                <w:right w:val="none" w:sz="0" w:space="0" w:color="auto"/>
                                                              </w:divBdr>
                                                              <w:divsChild>
                                                                <w:div w:id="18459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4063431">
                              <w:marLeft w:val="0"/>
                              <w:marRight w:val="0"/>
                              <w:marTop w:val="0"/>
                              <w:marBottom w:val="0"/>
                              <w:divBdr>
                                <w:top w:val="none" w:sz="0" w:space="0" w:color="auto"/>
                                <w:left w:val="none" w:sz="0" w:space="0" w:color="auto"/>
                                <w:bottom w:val="none" w:sz="0" w:space="0" w:color="auto"/>
                                <w:right w:val="none" w:sz="0" w:space="0" w:color="auto"/>
                              </w:divBdr>
                              <w:divsChild>
                                <w:div w:id="1432358614">
                                  <w:marLeft w:val="0"/>
                                  <w:marRight w:val="0"/>
                                  <w:marTop w:val="0"/>
                                  <w:marBottom w:val="0"/>
                                  <w:divBdr>
                                    <w:top w:val="none" w:sz="0" w:space="0" w:color="auto"/>
                                    <w:left w:val="none" w:sz="0" w:space="0" w:color="auto"/>
                                    <w:bottom w:val="none" w:sz="0" w:space="0" w:color="auto"/>
                                    <w:right w:val="none" w:sz="0" w:space="0" w:color="auto"/>
                                  </w:divBdr>
                                  <w:divsChild>
                                    <w:div w:id="165827605">
                                      <w:marLeft w:val="0"/>
                                      <w:marRight w:val="0"/>
                                      <w:marTop w:val="0"/>
                                      <w:marBottom w:val="0"/>
                                      <w:divBdr>
                                        <w:top w:val="none" w:sz="0" w:space="0" w:color="auto"/>
                                        <w:left w:val="none" w:sz="0" w:space="0" w:color="auto"/>
                                        <w:bottom w:val="none" w:sz="0" w:space="0" w:color="auto"/>
                                        <w:right w:val="none" w:sz="0" w:space="0" w:color="auto"/>
                                      </w:divBdr>
                                      <w:divsChild>
                                        <w:div w:id="122965259">
                                          <w:marLeft w:val="0"/>
                                          <w:marRight w:val="0"/>
                                          <w:marTop w:val="0"/>
                                          <w:marBottom w:val="0"/>
                                          <w:divBdr>
                                            <w:top w:val="none" w:sz="0" w:space="0" w:color="auto"/>
                                            <w:left w:val="none" w:sz="0" w:space="0" w:color="auto"/>
                                            <w:bottom w:val="none" w:sz="0" w:space="0" w:color="auto"/>
                                            <w:right w:val="none" w:sz="0" w:space="0" w:color="auto"/>
                                          </w:divBdr>
                                          <w:divsChild>
                                            <w:div w:id="693075470">
                                              <w:marLeft w:val="0"/>
                                              <w:marRight w:val="0"/>
                                              <w:marTop w:val="0"/>
                                              <w:marBottom w:val="0"/>
                                              <w:divBdr>
                                                <w:top w:val="none" w:sz="0" w:space="0" w:color="auto"/>
                                                <w:left w:val="none" w:sz="0" w:space="0" w:color="auto"/>
                                                <w:bottom w:val="none" w:sz="0" w:space="0" w:color="auto"/>
                                                <w:right w:val="none" w:sz="0" w:space="0" w:color="auto"/>
                                              </w:divBdr>
                                              <w:divsChild>
                                                <w:div w:id="701631213">
                                                  <w:marLeft w:val="0"/>
                                                  <w:marRight w:val="0"/>
                                                  <w:marTop w:val="0"/>
                                                  <w:marBottom w:val="0"/>
                                                  <w:divBdr>
                                                    <w:top w:val="none" w:sz="0" w:space="0" w:color="auto"/>
                                                    <w:left w:val="none" w:sz="0" w:space="0" w:color="auto"/>
                                                    <w:bottom w:val="none" w:sz="0" w:space="0" w:color="auto"/>
                                                    <w:right w:val="none" w:sz="0" w:space="0" w:color="auto"/>
                                                  </w:divBdr>
                                                  <w:divsChild>
                                                    <w:div w:id="2039887924">
                                                      <w:marLeft w:val="0"/>
                                                      <w:marRight w:val="0"/>
                                                      <w:marTop w:val="0"/>
                                                      <w:marBottom w:val="0"/>
                                                      <w:divBdr>
                                                        <w:top w:val="none" w:sz="0" w:space="0" w:color="auto"/>
                                                        <w:left w:val="none" w:sz="0" w:space="0" w:color="auto"/>
                                                        <w:bottom w:val="none" w:sz="0" w:space="0" w:color="auto"/>
                                                        <w:right w:val="none" w:sz="0" w:space="0" w:color="auto"/>
                                                      </w:divBdr>
                                                      <w:divsChild>
                                                        <w:div w:id="154579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948076">
                                          <w:marLeft w:val="0"/>
                                          <w:marRight w:val="0"/>
                                          <w:marTop w:val="0"/>
                                          <w:marBottom w:val="0"/>
                                          <w:divBdr>
                                            <w:top w:val="none" w:sz="0" w:space="0" w:color="auto"/>
                                            <w:left w:val="none" w:sz="0" w:space="0" w:color="auto"/>
                                            <w:bottom w:val="none" w:sz="0" w:space="0" w:color="auto"/>
                                            <w:right w:val="none" w:sz="0" w:space="0" w:color="auto"/>
                                          </w:divBdr>
                                          <w:divsChild>
                                            <w:div w:id="1784226909">
                                              <w:marLeft w:val="0"/>
                                              <w:marRight w:val="0"/>
                                              <w:marTop w:val="0"/>
                                              <w:marBottom w:val="0"/>
                                              <w:divBdr>
                                                <w:top w:val="none" w:sz="0" w:space="0" w:color="auto"/>
                                                <w:left w:val="none" w:sz="0" w:space="0" w:color="auto"/>
                                                <w:bottom w:val="none" w:sz="0" w:space="0" w:color="auto"/>
                                                <w:right w:val="none" w:sz="0" w:space="0" w:color="auto"/>
                                              </w:divBdr>
                                              <w:divsChild>
                                                <w:div w:id="1223060118">
                                                  <w:marLeft w:val="0"/>
                                                  <w:marRight w:val="0"/>
                                                  <w:marTop w:val="0"/>
                                                  <w:marBottom w:val="0"/>
                                                  <w:divBdr>
                                                    <w:top w:val="none" w:sz="0" w:space="0" w:color="auto"/>
                                                    <w:left w:val="none" w:sz="0" w:space="0" w:color="auto"/>
                                                    <w:bottom w:val="none" w:sz="0" w:space="0" w:color="auto"/>
                                                    <w:right w:val="none" w:sz="0" w:space="0" w:color="auto"/>
                                                  </w:divBdr>
                                                  <w:divsChild>
                                                    <w:div w:id="1614047641">
                                                      <w:marLeft w:val="0"/>
                                                      <w:marRight w:val="0"/>
                                                      <w:marTop w:val="0"/>
                                                      <w:marBottom w:val="0"/>
                                                      <w:divBdr>
                                                        <w:top w:val="none" w:sz="0" w:space="0" w:color="auto"/>
                                                        <w:left w:val="none" w:sz="0" w:space="0" w:color="auto"/>
                                                        <w:bottom w:val="none" w:sz="0" w:space="0" w:color="auto"/>
                                                        <w:right w:val="none" w:sz="0" w:space="0" w:color="auto"/>
                                                      </w:divBdr>
                                                      <w:divsChild>
                                                        <w:div w:id="594897533">
                                                          <w:marLeft w:val="0"/>
                                                          <w:marRight w:val="0"/>
                                                          <w:marTop w:val="0"/>
                                                          <w:marBottom w:val="0"/>
                                                          <w:divBdr>
                                                            <w:top w:val="none" w:sz="0" w:space="0" w:color="auto"/>
                                                            <w:left w:val="none" w:sz="0" w:space="0" w:color="auto"/>
                                                            <w:bottom w:val="none" w:sz="0" w:space="0" w:color="auto"/>
                                                            <w:right w:val="none" w:sz="0" w:space="0" w:color="auto"/>
                                                          </w:divBdr>
                                                          <w:divsChild>
                                                            <w:div w:id="171045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703524">
                                                  <w:marLeft w:val="0"/>
                                                  <w:marRight w:val="0"/>
                                                  <w:marTop w:val="0"/>
                                                  <w:marBottom w:val="0"/>
                                                  <w:divBdr>
                                                    <w:top w:val="none" w:sz="0" w:space="0" w:color="auto"/>
                                                    <w:left w:val="none" w:sz="0" w:space="0" w:color="auto"/>
                                                    <w:bottom w:val="none" w:sz="0" w:space="0" w:color="auto"/>
                                                    <w:right w:val="none" w:sz="0" w:space="0" w:color="auto"/>
                                                  </w:divBdr>
                                                  <w:divsChild>
                                                    <w:div w:id="1927224799">
                                                      <w:marLeft w:val="0"/>
                                                      <w:marRight w:val="0"/>
                                                      <w:marTop w:val="0"/>
                                                      <w:marBottom w:val="0"/>
                                                      <w:divBdr>
                                                        <w:top w:val="none" w:sz="0" w:space="0" w:color="auto"/>
                                                        <w:left w:val="none" w:sz="0" w:space="0" w:color="auto"/>
                                                        <w:bottom w:val="none" w:sz="0" w:space="0" w:color="auto"/>
                                                        <w:right w:val="none" w:sz="0" w:space="0" w:color="auto"/>
                                                      </w:divBdr>
                                                      <w:divsChild>
                                                        <w:div w:id="316610094">
                                                          <w:marLeft w:val="0"/>
                                                          <w:marRight w:val="0"/>
                                                          <w:marTop w:val="0"/>
                                                          <w:marBottom w:val="0"/>
                                                          <w:divBdr>
                                                            <w:top w:val="none" w:sz="0" w:space="0" w:color="auto"/>
                                                            <w:left w:val="none" w:sz="0" w:space="0" w:color="auto"/>
                                                            <w:bottom w:val="none" w:sz="0" w:space="0" w:color="auto"/>
                                                            <w:right w:val="none" w:sz="0" w:space="0" w:color="auto"/>
                                                          </w:divBdr>
                                                          <w:divsChild>
                                                            <w:div w:id="64069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6864941">
                              <w:marLeft w:val="0"/>
                              <w:marRight w:val="0"/>
                              <w:marTop w:val="0"/>
                              <w:marBottom w:val="0"/>
                              <w:divBdr>
                                <w:top w:val="none" w:sz="0" w:space="0" w:color="auto"/>
                                <w:left w:val="none" w:sz="0" w:space="0" w:color="auto"/>
                                <w:bottom w:val="none" w:sz="0" w:space="0" w:color="auto"/>
                                <w:right w:val="none" w:sz="0" w:space="0" w:color="auto"/>
                              </w:divBdr>
                              <w:divsChild>
                                <w:div w:id="1877279983">
                                  <w:marLeft w:val="0"/>
                                  <w:marRight w:val="0"/>
                                  <w:marTop w:val="0"/>
                                  <w:marBottom w:val="0"/>
                                  <w:divBdr>
                                    <w:top w:val="none" w:sz="0" w:space="0" w:color="auto"/>
                                    <w:left w:val="none" w:sz="0" w:space="0" w:color="auto"/>
                                    <w:bottom w:val="none" w:sz="0" w:space="0" w:color="auto"/>
                                    <w:right w:val="none" w:sz="0" w:space="0" w:color="auto"/>
                                  </w:divBdr>
                                  <w:divsChild>
                                    <w:div w:id="578634853">
                                      <w:marLeft w:val="0"/>
                                      <w:marRight w:val="0"/>
                                      <w:marTop w:val="0"/>
                                      <w:marBottom w:val="0"/>
                                      <w:divBdr>
                                        <w:top w:val="none" w:sz="0" w:space="0" w:color="auto"/>
                                        <w:left w:val="none" w:sz="0" w:space="0" w:color="auto"/>
                                        <w:bottom w:val="none" w:sz="0" w:space="0" w:color="auto"/>
                                        <w:right w:val="none" w:sz="0" w:space="0" w:color="auto"/>
                                      </w:divBdr>
                                      <w:divsChild>
                                        <w:div w:id="1119180727">
                                          <w:marLeft w:val="0"/>
                                          <w:marRight w:val="0"/>
                                          <w:marTop w:val="0"/>
                                          <w:marBottom w:val="0"/>
                                          <w:divBdr>
                                            <w:top w:val="none" w:sz="0" w:space="0" w:color="auto"/>
                                            <w:left w:val="none" w:sz="0" w:space="0" w:color="auto"/>
                                            <w:bottom w:val="none" w:sz="0" w:space="0" w:color="auto"/>
                                            <w:right w:val="none" w:sz="0" w:space="0" w:color="auto"/>
                                          </w:divBdr>
                                          <w:divsChild>
                                            <w:div w:id="2004430106">
                                              <w:marLeft w:val="0"/>
                                              <w:marRight w:val="0"/>
                                              <w:marTop w:val="0"/>
                                              <w:marBottom w:val="0"/>
                                              <w:divBdr>
                                                <w:top w:val="none" w:sz="0" w:space="0" w:color="auto"/>
                                                <w:left w:val="none" w:sz="0" w:space="0" w:color="auto"/>
                                                <w:bottom w:val="none" w:sz="0" w:space="0" w:color="auto"/>
                                                <w:right w:val="none" w:sz="0" w:space="0" w:color="auto"/>
                                              </w:divBdr>
                                              <w:divsChild>
                                                <w:div w:id="1790539400">
                                                  <w:marLeft w:val="0"/>
                                                  <w:marRight w:val="0"/>
                                                  <w:marTop w:val="0"/>
                                                  <w:marBottom w:val="0"/>
                                                  <w:divBdr>
                                                    <w:top w:val="none" w:sz="0" w:space="0" w:color="auto"/>
                                                    <w:left w:val="none" w:sz="0" w:space="0" w:color="auto"/>
                                                    <w:bottom w:val="none" w:sz="0" w:space="0" w:color="auto"/>
                                                    <w:right w:val="none" w:sz="0" w:space="0" w:color="auto"/>
                                                  </w:divBdr>
                                                  <w:divsChild>
                                                    <w:div w:id="1278413404">
                                                      <w:marLeft w:val="0"/>
                                                      <w:marRight w:val="0"/>
                                                      <w:marTop w:val="0"/>
                                                      <w:marBottom w:val="0"/>
                                                      <w:divBdr>
                                                        <w:top w:val="none" w:sz="0" w:space="0" w:color="auto"/>
                                                        <w:left w:val="none" w:sz="0" w:space="0" w:color="auto"/>
                                                        <w:bottom w:val="none" w:sz="0" w:space="0" w:color="auto"/>
                                                        <w:right w:val="none" w:sz="0" w:space="0" w:color="auto"/>
                                                      </w:divBdr>
                                                      <w:divsChild>
                                                        <w:div w:id="1532910924">
                                                          <w:marLeft w:val="0"/>
                                                          <w:marRight w:val="0"/>
                                                          <w:marTop w:val="0"/>
                                                          <w:marBottom w:val="0"/>
                                                          <w:divBdr>
                                                            <w:top w:val="none" w:sz="0" w:space="0" w:color="auto"/>
                                                            <w:left w:val="none" w:sz="0" w:space="0" w:color="auto"/>
                                                            <w:bottom w:val="none" w:sz="0" w:space="0" w:color="auto"/>
                                                            <w:right w:val="none" w:sz="0" w:space="0" w:color="auto"/>
                                                          </w:divBdr>
                                                          <w:divsChild>
                                                            <w:div w:id="1730768839">
                                                              <w:marLeft w:val="0"/>
                                                              <w:marRight w:val="0"/>
                                                              <w:marTop w:val="0"/>
                                                              <w:marBottom w:val="0"/>
                                                              <w:divBdr>
                                                                <w:top w:val="none" w:sz="0" w:space="0" w:color="auto"/>
                                                                <w:left w:val="none" w:sz="0" w:space="0" w:color="auto"/>
                                                                <w:bottom w:val="none" w:sz="0" w:space="0" w:color="auto"/>
                                                                <w:right w:val="none" w:sz="0" w:space="0" w:color="auto"/>
                                                              </w:divBdr>
                                                              <w:divsChild>
                                                                <w:div w:id="36321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153149">
                              <w:marLeft w:val="0"/>
                              <w:marRight w:val="0"/>
                              <w:marTop w:val="0"/>
                              <w:marBottom w:val="0"/>
                              <w:divBdr>
                                <w:top w:val="none" w:sz="0" w:space="0" w:color="auto"/>
                                <w:left w:val="none" w:sz="0" w:space="0" w:color="auto"/>
                                <w:bottom w:val="none" w:sz="0" w:space="0" w:color="auto"/>
                                <w:right w:val="none" w:sz="0" w:space="0" w:color="auto"/>
                              </w:divBdr>
                              <w:divsChild>
                                <w:div w:id="1682851349">
                                  <w:marLeft w:val="0"/>
                                  <w:marRight w:val="0"/>
                                  <w:marTop w:val="0"/>
                                  <w:marBottom w:val="0"/>
                                  <w:divBdr>
                                    <w:top w:val="none" w:sz="0" w:space="0" w:color="auto"/>
                                    <w:left w:val="none" w:sz="0" w:space="0" w:color="auto"/>
                                    <w:bottom w:val="none" w:sz="0" w:space="0" w:color="auto"/>
                                    <w:right w:val="none" w:sz="0" w:space="0" w:color="auto"/>
                                  </w:divBdr>
                                  <w:divsChild>
                                    <w:div w:id="910240917">
                                      <w:marLeft w:val="0"/>
                                      <w:marRight w:val="0"/>
                                      <w:marTop w:val="0"/>
                                      <w:marBottom w:val="0"/>
                                      <w:divBdr>
                                        <w:top w:val="none" w:sz="0" w:space="0" w:color="auto"/>
                                        <w:left w:val="none" w:sz="0" w:space="0" w:color="auto"/>
                                        <w:bottom w:val="none" w:sz="0" w:space="0" w:color="auto"/>
                                        <w:right w:val="none" w:sz="0" w:space="0" w:color="auto"/>
                                      </w:divBdr>
                                      <w:divsChild>
                                        <w:div w:id="561869589">
                                          <w:marLeft w:val="0"/>
                                          <w:marRight w:val="0"/>
                                          <w:marTop w:val="0"/>
                                          <w:marBottom w:val="0"/>
                                          <w:divBdr>
                                            <w:top w:val="none" w:sz="0" w:space="0" w:color="auto"/>
                                            <w:left w:val="none" w:sz="0" w:space="0" w:color="auto"/>
                                            <w:bottom w:val="none" w:sz="0" w:space="0" w:color="auto"/>
                                            <w:right w:val="none" w:sz="0" w:space="0" w:color="auto"/>
                                          </w:divBdr>
                                          <w:divsChild>
                                            <w:div w:id="1058210970">
                                              <w:marLeft w:val="0"/>
                                              <w:marRight w:val="0"/>
                                              <w:marTop w:val="0"/>
                                              <w:marBottom w:val="0"/>
                                              <w:divBdr>
                                                <w:top w:val="none" w:sz="0" w:space="0" w:color="auto"/>
                                                <w:left w:val="none" w:sz="0" w:space="0" w:color="auto"/>
                                                <w:bottom w:val="none" w:sz="0" w:space="0" w:color="auto"/>
                                                <w:right w:val="none" w:sz="0" w:space="0" w:color="auto"/>
                                              </w:divBdr>
                                              <w:divsChild>
                                                <w:div w:id="1660763625">
                                                  <w:marLeft w:val="0"/>
                                                  <w:marRight w:val="0"/>
                                                  <w:marTop w:val="0"/>
                                                  <w:marBottom w:val="0"/>
                                                  <w:divBdr>
                                                    <w:top w:val="none" w:sz="0" w:space="0" w:color="auto"/>
                                                    <w:left w:val="none" w:sz="0" w:space="0" w:color="auto"/>
                                                    <w:bottom w:val="none" w:sz="0" w:space="0" w:color="auto"/>
                                                    <w:right w:val="none" w:sz="0" w:space="0" w:color="auto"/>
                                                  </w:divBdr>
                                                  <w:divsChild>
                                                    <w:div w:id="1581914270">
                                                      <w:marLeft w:val="0"/>
                                                      <w:marRight w:val="0"/>
                                                      <w:marTop w:val="0"/>
                                                      <w:marBottom w:val="0"/>
                                                      <w:divBdr>
                                                        <w:top w:val="none" w:sz="0" w:space="0" w:color="auto"/>
                                                        <w:left w:val="none" w:sz="0" w:space="0" w:color="auto"/>
                                                        <w:bottom w:val="none" w:sz="0" w:space="0" w:color="auto"/>
                                                        <w:right w:val="none" w:sz="0" w:space="0" w:color="auto"/>
                                                      </w:divBdr>
                                                      <w:divsChild>
                                                        <w:div w:id="10369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855618">
                                          <w:marLeft w:val="0"/>
                                          <w:marRight w:val="0"/>
                                          <w:marTop w:val="0"/>
                                          <w:marBottom w:val="0"/>
                                          <w:divBdr>
                                            <w:top w:val="none" w:sz="0" w:space="0" w:color="auto"/>
                                            <w:left w:val="none" w:sz="0" w:space="0" w:color="auto"/>
                                            <w:bottom w:val="none" w:sz="0" w:space="0" w:color="auto"/>
                                            <w:right w:val="none" w:sz="0" w:space="0" w:color="auto"/>
                                          </w:divBdr>
                                          <w:divsChild>
                                            <w:div w:id="775946255">
                                              <w:marLeft w:val="0"/>
                                              <w:marRight w:val="0"/>
                                              <w:marTop w:val="0"/>
                                              <w:marBottom w:val="0"/>
                                              <w:divBdr>
                                                <w:top w:val="none" w:sz="0" w:space="0" w:color="auto"/>
                                                <w:left w:val="none" w:sz="0" w:space="0" w:color="auto"/>
                                                <w:bottom w:val="none" w:sz="0" w:space="0" w:color="auto"/>
                                                <w:right w:val="none" w:sz="0" w:space="0" w:color="auto"/>
                                              </w:divBdr>
                                              <w:divsChild>
                                                <w:div w:id="1348288775">
                                                  <w:marLeft w:val="0"/>
                                                  <w:marRight w:val="0"/>
                                                  <w:marTop w:val="0"/>
                                                  <w:marBottom w:val="0"/>
                                                  <w:divBdr>
                                                    <w:top w:val="none" w:sz="0" w:space="0" w:color="auto"/>
                                                    <w:left w:val="none" w:sz="0" w:space="0" w:color="auto"/>
                                                    <w:bottom w:val="none" w:sz="0" w:space="0" w:color="auto"/>
                                                    <w:right w:val="none" w:sz="0" w:space="0" w:color="auto"/>
                                                  </w:divBdr>
                                                  <w:divsChild>
                                                    <w:div w:id="1003969257">
                                                      <w:marLeft w:val="0"/>
                                                      <w:marRight w:val="0"/>
                                                      <w:marTop w:val="0"/>
                                                      <w:marBottom w:val="0"/>
                                                      <w:divBdr>
                                                        <w:top w:val="none" w:sz="0" w:space="0" w:color="auto"/>
                                                        <w:left w:val="none" w:sz="0" w:space="0" w:color="auto"/>
                                                        <w:bottom w:val="none" w:sz="0" w:space="0" w:color="auto"/>
                                                        <w:right w:val="none" w:sz="0" w:space="0" w:color="auto"/>
                                                      </w:divBdr>
                                                      <w:divsChild>
                                                        <w:div w:id="1827284439">
                                                          <w:marLeft w:val="0"/>
                                                          <w:marRight w:val="0"/>
                                                          <w:marTop w:val="0"/>
                                                          <w:marBottom w:val="0"/>
                                                          <w:divBdr>
                                                            <w:top w:val="none" w:sz="0" w:space="0" w:color="auto"/>
                                                            <w:left w:val="none" w:sz="0" w:space="0" w:color="auto"/>
                                                            <w:bottom w:val="none" w:sz="0" w:space="0" w:color="auto"/>
                                                            <w:right w:val="none" w:sz="0" w:space="0" w:color="auto"/>
                                                          </w:divBdr>
                                                          <w:divsChild>
                                                            <w:div w:id="43367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5012">
                                                  <w:marLeft w:val="0"/>
                                                  <w:marRight w:val="0"/>
                                                  <w:marTop w:val="0"/>
                                                  <w:marBottom w:val="0"/>
                                                  <w:divBdr>
                                                    <w:top w:val="none" w:sz="0" w:space="0" w:color="auto"/>
                                                    <w:left w:val="none" w:sz="0" w:space="0" w:color="auto"/>
                                                    <w:bottom w:val="none" w:sz="0" w:space="0" w:color="auto"/>
                                                    <w:right w:val="none" w:sz="0" w:space="0" w:color="auto"/>
                                                  </w:divBdr>
                                                  <w:divsChild>
                                                    <w:div w:id="234706049">
                                                      <w:marLeft w:val="0"/>
                                                      <w:marRight w:val="0"/>
                                                      <w:marTop w:val="0"/>
                                                      <w:marBottom w:val="0"/>
                                                      <w:divBdr>
                                                        <w:top w:val="none" w:sz="0" w:space="0" w:color="auto"/>
                                                        <w:left w:val="none" w:sz="0" w:space="0" w:color="auto"/>
                                                        <w:bottom w:val="none" w:sz="0" w:space="0" w:color="auto"/>
                                                        <w:right w:val="none" w:sz="0" w:space="0" w:color="auto"/>
                                                      </w:divBdr>
                                                      <w:divsChild>
                                                        <w:div w:id="422072723">
                                                          <w:marLeft w:val="0"/>
                                                          <w:marRight w:val="0"/>
                                                          <w:marTop w:val="0"/>
                                                          <w:marBottom w:val="0"/>
                                                          <w:divBdr>
                                                            <w:top w:val="none" w:sz="0" w:space="0" w:color="auto"/>
                                                            <w:left w:val="none" w:sz="0" w:space="0" w:color="auto"/>
                                                            <w:bottom w:val="none" w:sz="0" w:space="0" w:color="auto"/>
                                                            <w:right w:val="none" w:sz="0" w:space="0" w:color="auto"/>
                                                          </w:divBdr>
                                                          <w:divsChild>
                                                            <w:div w:id="146231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5756029">
                              <w:marLeft w:val="0"/>
                              <w:marRight w:val="0"/>
                              <w:marTop w:val="0"/>
                              <w:marBottom w:val="0"/>
                              <w:divBdr>
                                <w:top w:val="none" w:sz="0" w:space="0" w:color="auto"/>
                                <w:left w:val="none" w:sz="0" w:space="0" w:color="auto"/>
                                <w:bottom w:val="none" w:sz="0" w:space="0" w:color="auto"/>
                                <w:right w:val="none" w:sz="0" w:space="0" w:color="auto"/>
                              </w:divBdr>
                              <w:divsChild>
                                <w:div w:id="1593121833">
                                  <w:marLeft w:val="0"/>
                                  <w:marRight w:val="0"/>
                                  <w:marTop w:val="0"/>
                                  <w:marBottom w:val="0"/>
                                  <w:divBdr>
                                    <w:top w:val="none" w:sz="0" w:space="0" w:color="auto"/>
                                    <w:left w:val="none" w:sz="0" w:space="0" w:color="auto"/>
                                    <w:bottom w:val="none" w:sz="0" w:space="0" w:color="auto"/>
                                    <w:right w:val="none" w:sz="0" w:space="0" w:color="auto"/>
                                  </w:divBdr>
                                  <w:divsChild>
                                    <w:div w:id="1055088245">
                                      <w:marLeft w:val="0"/>
                                      <w:marRight w:val="0"/>
                                      <w:marTop w:val="0"/>
                                      <w:marBottom w:val="0"/>
                                      <w:divBdr>
                                        <w:top w:val="none" w:sz="0" w:space="0" w:color="auto"/>
                                        <w:left w:val="none" w:sz="0" w:space="0" w:color="auto"/>
                                        <w:bottom w:val="none" w:sz="0" w:space="0" w:color="auto"/>
                                        <w:right w:val="none" w:sz="0" w:space="0" w:color="auto"/>
                                      </w:divBdr>
                                      <w:divsChild>
                                        <w:div w:id="721634570">
                                          <w:marLeft w:val="0"/>
                                          <w:marRight w:val="0"/>
                                          <w:marTop w:val="0"/>
                                          <w:marBottom w:val="0"/>
                                          <w:divBdr>
                                            <w:top w:val="none" w:sz="0" w:space="0" w:color="auto"/>
                                            <w:left w:val="none" w:sz="0" w:space="0" w:color="auto"/>
                                            <w:bottom w:val="none" w:sz="0" w:space="0" w:color="auto"/>
                                            <w:right w:val="none" w:sz="0" w:space="0" w:color="auto"/>
                                          </w:divBdr>
                                          <w:divsChild>
                                            <w:div w:id="2142963680">
                                              <w:marLeft w:val="0"/>
                                              <w:marRight w:val="0"/>
                                              <w:marTop w:val="0"/>
                                              <w:marBottom w:val="0"/>
                                              <w:divBdr>
                                                <w:top w:val="none" w:sz="0" w:space="0" w:color="auto"/>
                                                <w:left w:val="none" w:sz="0" w:space="0" w:color="auto"/>
                                                <w:bottom w:val="none" w:sz="0" w:space="0" w:color="auto"/>
                                                <w:right w:val="none" w:sz="0" w:space="0" w:color="auto"/>
                                              </w:divBdr>
                                              <w:divsChild>
                                                <w:div w:id="318314514">
                                                  <w:marLeft w:val="0"/>
                                                  <w:marRight w:val="0"/>
                                                  <w:marTop w:val="0"/>
                                                  <w:marBottom w:val="0"/>
                                                  <w:divBdr>
                                                    <w:top w:val="none" w:sz="0" w:space="0" w:color="auto"/>
                                                    <w:left w:val="none" w:sz="0" w:space="0" w:color="auto"/>
                                                    <w:bottom w:val="none" w:sz="0" w:space="0" w:color="auto"/>
                                                    <w:right w:val="none" w:sz="0" w:space="0" w:color="auto"/>
                                                  </w:divBdr>
                                                  <w:divsChild>
                                                    <w:div w:id="1085565590">
                                                      <w:marLeft w:val="0"/>
                                                      <w:marRight w:val="0"/>
                                                      <w:marTop w:val="0"/>
                                                      <w:marBottom w:val="0"/>
                                                      <w:divBdr>
                                                        <w:top w:val="none" w:sz="0" w:space="0" w:color="auto"/>
                                                        <w:left w:val="none" w:sz="0" w:space="0" w:color="auto"/>
                                                        <w:bottom w:val="none" w:sz="0" w:space="0" w:color="auto"/>
                                                        <w:right w:val="none" w:sz="0" w:space="0" w:color="auto"/>
                                                      </w:divBdr>
                                                      <w:divsChild>
                                                        <w:div w:id="1764259893">
                                                          <w:marLeft w:val="0"/>
                                                          <w:marRight w:val="0"/>
                                                          <w:marTop w:val="0"/>
                                                          <w:marBottom w:val="0"/>
                                                          <w:divBdr>
                                                            <w:top w:val="none" w:sz="0" w:space="0" w:color="auto"/>
                                                            <w:left w:val="none" w:sz="0" w:space="0" w:color="auto"/>
                                                            <w:bottom w:val="none" w:sz="0" w:space="0" w:color="auto"/>
                                                            <w:right w:val="none" w:sz="0" w:space="0" w:color="auto"/>
                                                          </w:divBdr>
                                                          <w:divsChild>
                                                            <w:div w:id="286203205">
                                                              <w:marLeft w:val="0"/>
                                                              <w:marRight w:val="0"/>
                                                              <w:marTop w:val="0"/>
                                                              <w:marBottom w:val="0"/>
                                                              <w:divBdr>
                                                                <w:top w:val="none" w:sz="0" w:space="0" w:color="auto"/>
                                                                <w:left w:val="none" w:sz="0" w:space="0" w:color="auto"/>
                                                                <w:bottom w:val="none" w:sz="0" w:space="0" w:color="auto"/>
                                                                <w:right w:val="none" w:sz="0" w:space="0" w:color="auto"/>
                                                              </w:divBdr>
                                                              <w:divsChild>
                                                                <w:div w:id="59729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6450338">
                              <w:marLeft w:val="0"/>
                              <w:marRight w:val="0"/>
                              <w:marTop w:val="0"/>
                              <w:marBottom w:val="0"/>
                              <w:divBdr>
                                <w:top w:val="none" w:sz="0" w:space="0" w:color="auto"/>
                                <w:left w:val="none" w:sz="0" w:space="0" w:color="auto"/>
                                <w:bottom w:val="none" w:sz="0" w:space="0" w:color="auto"/>
                                <w:right w:val="none" w:sz="0" w:space="0" w:color="auto"/>
                              </w:divBdr>
                              <w:divsChild>
                                <w:div w:id="753626868">
                                  <w:marLeft w:val="0"/>
                                  <w:marRight w:val="0"/>
                                  <w:marTop w:val="0"/>
                                  <w:marBottom w:val="0"/>
                                  <w:divBdr>
                                    <w:top w:val="none" w:sz="0" w:space="0" w:color="auto"/>
                                    <w:left w:val="none" w:sz="0" w:space="0" w:color="auto"/>
                                    <w:bottom w:val="none" w:sz="0" w:space="0" w:color="auto"/>
                                    <w:right w:val="none" w:sz="0" w:space="0" w:color="auto"/>
                                  </w:divBdr>
                                  <w:divsChild>
                                    <w:div w:id="57286783">
                                      <w:marLeft w:val="0"/>
                                      <w:marRight w:val="0"/>
                                      <w:marTop w:val="0"/>
                                      <w:marBottom w:val="0"/>
                                      <w:divBdr>
                                        <w:top w:val="none" w:sz="0" w:space="0" w:color="auto"/>
                                        <w:left w:val="none" w:sz="0" w:space="0" w:color="auto"/>
                                        <w:bottom w:val="none" w:sz="0" w:space="0" w:color="auto"/>
                                        <w:right w:val="none" w:sz="0" w:space="0" w:color="auto"/>
                                      </w:divBdr>
                                      <w:divsChild>
                                        <w:div w:id="1726172500">
                                          <w:marLeft w:val="0"/>
                                          <w:marRight w:val="0"/>
                                          <w:marTop w:val="0"/>
                                          <w:marBottom w:val="0"/>
                                          <w:divBdr>
                                            <w:top w:val="none" w:sz="0" w:space="0" w:color="auto"/>
                                            <w:left w:val="none" w:sz="0" w:space="0" w:color="auto"/>
                                            <w:bottom w:val="none" w:sz="0" w:space="0" w:color="auto"/>
                                            <w:right w:val="none" w:sz="0" w:space="0" w:color="auto"/>
                                          </w:divBdr>
                                          <w:divsChild>
                                            <w:div w:id="260644248">
                                              <w:marLeft w:val="0"/>
                                              <w:marRight w:val="0"/>
                                              <w:marTop w:val="0"/>
                                              <w:marBottom w:val="0"/>
                                              <w:divBdr>
                                                <w:top w:val="none" w:sz="0" w:space="0" w:color="auto"/>
                                                <w:left w:val="none" w:sz="0" w:space="0" w:color="auto"/>
                                                <w:bottom w:val="none" w:sz="0" w:space="0" w:color="auto"/>
                                                <w:right w:val="none" w:sz="0" w:space="0" w:color="auto"/>
                                              </w:divBdr>
                                              <w:divsChild>
                                                <w:div w:id="1377659798">
                                                  <w:marLeft w:val="0"/>
                                                  <w:marRight w:val="0"/>
                                                  <w:marTop w:val="0"/>
                                                  <w:marBottom w:val="0"/>
                                                  <w:divBdr>
                                                    <w:top w:val="none" w:sz="0" w:space="0" w:color="auto"/>
                                                    <w:left w:val="none" w:sz="0" w:space="0" w:color="auto"/>
                                                    <w:bottom w:val="none" w:sz="0" w:space="0" w:color="auto"/>
                                                    <w:right w:val="none" w:sz="0" w:space="0" w:color="auto"/>
                                                  </w:divBdr>
                                                  <w:divsChild>
                                                    <w:div w:id="1811165653">
                                                      <w:marLeft w:val="0"/>
                                                      <w:marRight w:val="0"/>
                                                      <w:marTop w:val="0"/>
                                                      <w:marBottom w:val="0"/>
                                                      <w:divBdr>
                                                        <w:top w:val="none" w:sz="0" w:space="0" w:color="auto"/>
                                                        <w:left w:val="none" w:sz="0" w:space="0" w:color="auto"/>
                                                        <w:bottom w:val="none" w:sz="0" w:space="0" w:color="auto"/>
                                                        <w:right w:val="none" w:sz="0" w:space="0" w:color="auto"/>
                                                      </w:divBdr>
                                                      <w:divsChild>
                                                        <w:div w:id="155446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656492">
                                          <w:marLeft w:val="0"/>
                                          <w:marRight w:val="0"/>
                                          <w:marTop w:val="0"/>
                                          <w:marBottom w:val="0"/>
                                          <w:divBdr>
                                            <w:top w:val="none" w:sz="0" w:space="0" w:color="auto"/>
                                            <w:left w:val="none" w:sz="0" w:space="0" w:color="auto"/>
                                            <w:bottom w:val="none" w:sz="0" w:space="0" w:color="auto"/>
                                            <w:right w:val="none" w:sz="0" w:space="0" w:color="auto"/>
                                          </w:divBdr>
                                          <w:divsChild>
                                            <w:div w:id="212733642">
                                              <w:marLeft w:val="0"/>
                                              <w:marRight w:val="0"/>
                                              <w:marTop w:val="0"/>
                                              <w:marBottom w:val="0"/>
                                              <w:divBdr>
                                                <w:top w:val="none" w:sz="0" w:space="0" w:color="auto"/>
                                                <w:left w:val="none" w:sz="0" w:space="0" w:color="auto"/>
                                                <w:bottom w:val="none" w:sz="0" w:space="0" w:color="auto"/>
                                                <w:right w:val="none" w:sz="0" w:space="0" w:color="auto"/>
                                              </w:divBdr>
                                              <w:divsChild>
                                                <w:div w:id="2088568802">
                                                  <w:marLeft w:val="0"/>
                                                  <w:marRight w:val="0"/>
                                                  <w:marTop w:val="0"/>
                                                  <w:marBottom w:val="0"/>
                                                  <w:divBdr>
                                                    <w:top w:val="none" w:sz="0" w:space="0" w:color="auto"/>
                                                    <w:left w:val="none" w:sz="0" w:space="0" w:color="auto"/>
                                                    <w:bottom w:val="none" w:sz="0" w:space="0" w:color="auto"/>
                                                    <w:right w:val="none" w:sz="0" w:space="0" w:color="auto"/>
                                                  </w:divBdr>
                                                  <w:divsChild>
                                                    <w:div w:id="1690523664">
                                                      <w:marLeft w:val="0"/>
                                                      <w:marRight w:val="0"/>
                                                      <w:marTop w:val="0"/>
                                                      <w:marBottom w:val="0"/>
                                                      <w:divBdr>
                                                        <w:top w:val="none" w:sz="0" w:space="0" w:color="auto"/>
                                                        <w:left w:val="none" w:sz="0" w:space="0" w:color="auto"/>
                                                        <w:bottom w:val="none" w:sz="0" w:space="0" w:color="auto"/>
                                                        <w:right w:val="none" w:sz="0" w:space="0" w:color="auto"/>
                                                      </w:divBdr>
                                                      <w:divsChild>
                                                        <w:div w:id="1753315779">
                                                          <w:marLeft w:val="0"/>
                                                          <w:marRight w:val="0"/>
                                                          <w:marTop w:val="0"/>
                                                          <w:marBottom w:val="0"/>
                                                          <w:divBdr>
                                                            <w:top w:val="none" w:sz="0" w:space="0" w:color="auto"/>
                                                            <w:left w:val="none" w:sz="0" w:space="0" w:color="auto"/>
                                                            <w:bottom w:val="none" w:sz="0" w:space="0" w:color="auto"/>
                                                            <w:right w:val="none" w:sz="0" w:space="0" w:color="auto"/>
                                                          </w:divBdr>
                                                          <w:divsChild>
                                                            <w:div w:id="1711689693">
                                                              <w:marLeft w:val="0"/>
                                                              <w:marRight w:val="0"/>
                                                              <w:marTop w:val="0"/>
                                                              <w:marBottom w:val="0"/>
                                                              <w:divBdr>
                                                                <w:top w:val="none" w:sz="0" w:space="0" w:color="auto"/>
                                                                <w:left w:val="none" w:sz="0" w:space="0" w:color="auto"/>
                                                                <w:bottom w:val="none" w:sz="0" w:space="0" w:color="auto"/>
                                                                <w:right w:val="none" w:sz="0" w:space="0" w:color="auto"/>
                                                              </w:divBdr>
                                                              <w:divsChild>
                                                                <w:div w:id="1323192630">
                                                                  <w:marLeft w:val="0"/>
                                                                  <w:marRight w:val="0"/>
                                                                  <w:marTop w:val="0"/>
                                                                  <w:marBottom w:val="0"/>
                                                                  <w:divBdr>
                                                                    <w:top w:val="none" w:sz="0" w:space="0" w:color="auto"/>
                                                                    <w:left w:val="none" w:sz="0" w:space="0" w:color="auto"/>
                                                                    <w:bottom w:val="none" w:sz="0" w:space="0" w:color="auto"/>
                                                                    <w:right w:val="none" w:sz="0" w:space="0" w:color="auto"/>
                                                                  </w:divBdr>
                                                                  <w:divsChild>
                                                                    <w:div w:id="788472919">
                                                                      <w:marLeft w:val="0"/>
                                                                      <w:marRight w:val="0"/>
                                                                      <w:marTop w:val="0"/>
                                                                      <w:marBottom w:val="0"/>
                                                                      <w:divBdr>
                                                                        <w:top w:val="none" w:sz="0" w:space="0" w:color="auto"/>
                                                                        <w:left w:val="none" w:sz="0" w:space="0" w:color="auto"/>
                                                                        <w:bottom w:val="none" w:sz="0" w:space="0" w:color="auto"/>
                                                                        <w:right w:val="none" w:sz="0" w:space="0" w:color="auto"/>
                                                                      </w:divBdr>
                                                                      <w:divsChild>
                                                                        <w:div w:id="793518280">
                                                                          <w:marLeft w:val="0"/>
                                                                          <w:marRight w:val="0"/>
                                                                          <w:marTop w:val="0"/>
                                                                          <w:marBottom w:val="0"/>
                                                                          <w:divBdr>
                                                                            <w:top w:val="none" w:sz="0" w:space="0" w:color="auto"/>
                                                                            <w:left w:val="none" w:sz="0" w:space="0" w:color="auto"/>
                                                                            <w:bottom w:val="none" w:sz="0" w:space="0" w:color="auto"/>
                                                                            <w:right w:val="none" w:sz="0" w:space="0" w:color="auto"/>
                                                                          </w:divBdr>
                                                                        </w:div>
                                                                      </w:divsChild>
                                                                    </w:div>
                                                                    <w:div w:id="789054039">
                                                                      <w:marLeft w:val="0"/>
                                                                      <w:marRight w:val="0"/>
                                                                      <w:marTop w:val="0"/>
                                                                      <w:marBottom w:val="0"/>
                                                                      <w:divBdr>
                                                                        <w:top w:val="none" w:sz="0" w:space="0" w:color="auto"/>
                                                                        <w:left w:val="none" w:sz="0" w:space="0" w:color="auto"/>
                                                                        <w:bottom w:val="none" w:sz="0" w:space="0" w:color="auto"/>
                                                                        <w:right w:val="none" w:sz="0" w:space="0" w:color="auto"/>
                                                                      </w:divBdr>
                                                                    </w:div>
                                                                  </w:divsChild>
                                                                </w:div>
                                                                <w:div w:id="91828784">
                                                                  <w:marLeft w:val="0"/>
                                                                  <w:marRight w:val="0"/>
                                                                  <w:marTop w:val="0"/>
                                                                  <w:marBottom w:val="0"/>
                                                                  <w:divBdr>
                                                                    <w:top w:val="none" w:sz="0" w:space="0" w:color="auto"/>
                                                                    <w:left w:val="none" w:sz="0" w:space="0" w:color="auto"/>
                                                                    <w:bottom w:val="none" w:sz="0" w:space="0" w:color="auto"/>
                                                                    <w:right w:val="none" w:sz="0" w:space="0" w:color="auto"/>
                                                                  </w:divBdr>
                                                                  <w:divsChild>
                                                                    <w:div w:id="1151214710">
                                                                      <w:marLeft w:val="0"/>
                                                                      <w:marRight w:val="0"/>
                                                                      <w:marTop w:val="0"/>
                                                                      <w:marBottom w:val="0"/>
                                                                      <w:divBdr>
                                                                        <w:top w:val="none" w:sz="0" w:space="0" w:color="auto"/>
                                                                        <w:left w:val="none" w:sz="0" w:space="0" w:color="auto"/>
                                                                        <w:bottom w:val="none" w:sz="0" w:space="0" w:color="auto"/>
                                                                        <w:right w:val="none" w:sz="0" w:space="0" w:color="auto"/>
                                                                      </w:divBdr>
                                                                      <w:divsChild>
                                                                        <w:div w:id="674917475">
                                                                          <w:marLeft w:val="0"/>
                                                                          <w:marRight w:val="0"/>
                                                                          <w:marTop w:val="0"/>
                                                                          <w:marBottom w:val="0"/>
                                                                          <w:divBdr>
                                                                            <w:top w:val="none" w:sz="0" w:space="0" w:color="auto"/>
                                                                            <w:left w:val="none" w:sz="0" w:space="0" w:color="auto"/>
                                                                            <w:bottom w:val="none" w:sz="0" w:space="0" w:color="auto"/>
                                                                            <w:right w:val="none" w:sz="0" w:space="0" w:color="auto"/>
                                                                          </w:divBdr>
                                                                        </w:div>
                                                                      </w:divsChild>
                                                                    </w:div>
                                                                    <w:div w:id="147864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190203">
                                                  <w:marLeft w:val="0"/>
                                                  <w:marRight w:val="0"/>
                                                  <w:marTop w:val="0"/>
                                                  <w:marBottom w:val="0"/>
                                                  <w:divBdr>
                                                    <w:top w:val="none" w:sz="0" w:space="0" w:color="auto"/>
                                                    <w:left w:val="none" w:sz="0" w:space="0" w:color="auto"/>
                                                    <w:bottom w:val="none" w:sz="0" w:space="0" w:color="auto"/>
                                                    <w:right w:val="none" w:sz="0" w:space="0" w:color="auto"/>
                                                  </w:divBdr>
                                                  <w:divsChild>
                                                    <w:div w:id="637607429">
                                                      <w:marLeft w:val="0"/>
                                                      <w:marRight w:val="0"/>
                                                      <w:marTop w:val="0"/>
                                                      <w:marBottom w:val="0"/>
                                                      <w:divBdr>
                                                        <w:top w:val="none" w:sz="0" w:space="0" w:color="auto"/>
                                                        <w:left w:val="none" w:sz="0" w:space="0" w:color="auto"/>
                                                        <w:bottom w:val="none" w:sz="0" w:space="0" w:color="auto"/>
                                                        <w:right w:val="none" w:sz="0" w:space="0" w:color="auto"/>
                                                      </w:divBdr>
                                                      <w:divsChild>
                                                        <w:div w:id="1550069704">
                                                          <w:marLeft w:val="0"/>
                                                          <w:marRight w:val="0"/>
                                                          <w:marTop w:val="0"/>
                                                          <w:marBottom w:val="0"/>
                                                          <w:divBdr>
                                                            <w:top w:val="none" w:sz="0" w:space="0" w:color="auto"/>
                                                            <w:left w:val="none" w:sz="0" w:space="0" w:color="auto"/>
                                                            <w:bottom w:val="none" w:sz="0" w:space="0" w:color="auto"/>
                                                            <w:right w:val="none" w:sz="0" w:space="0" w:color="auto"/>
                                                          </w:divBdr>
                                                          <w:divsChild>
                                                            <w:div w:id="17863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661458">
                              <w:marLeft w:val="0"/>
                              <w:marRight w:val="0"/>
                              <w:marTop w:val="0"/>
                              <w:marBottom w:val="0"/>
                              <w:divBdr>
                                <w:top w:val="none" w:sz="0" w:space="0" w:color="auto"/>
                                <w:left w:val="none" w:sz="0" w:space="0" w:color="auto"/>
                                <w:bottom w:val="none" w:sz="0" w:space="0" w:color="auto"/>
                                <w:right w:val="none" w:sz="0" w:space="0" w:color="auto"/>
                              </w:divBdr>
                              <w:divsChild>
                                <w:div w:id="545531355">
                                  <w:marLeft w:val="0"/>
                                  <w:marRight w:val="0"/>
                                  <w:marTop w:val="0"/>
                                  <w:marBottom w:val="0"/>
                                  <w:divBdr>
                                    <w:top w:val="none" w:sz="0" w:space="0" w:color="auto"/>
                                    <w:left w:val="none" w:sz="0" w:space="0" w:color="auto"/>
                                    <w:bottom w:val="none" w:sz="0" w:space="0" w:color="auto"/>
                                    <w:right w:val="none" w:sz="0" w:space="0" w:color="auto"/>
                                  </w:divBdr>
                                  <w:divsChild>
                                    <w:div w:id="275601398">
                                      <w:marLeft w:val="0"/>
                                      <w:marRight w:val="0"/>
                                      <w:marTop w:val="0"/>
                                      <w:marBottom w:val="0"/>
                                      <w:divBdr>
                                        <w:top w:val="none" w:sz="0" w:space="0" w:color="auto"/>
                                        <w:left w:val="none" w:sz="0" w:space="0" w:color="auto"/>
                                        <w:bottom w:val="none" w:sz="0" w:space="0" w:color="auto"/>
                                        <w:right w:val="none" w:sz="0" w:space="0" w:color="auto"/>
                                      </w:divBdr>
                                      <w:divsChild>
                                        <w:div w:id="112944799">
                                          <w:marLeft w:val="0"/>
                                          <w:marRight w:val="0"/>
                                          <w:marTop w:val="0"/>
                                          <w:marBottom w:val="0"/>
                                          <w:divBdr>
                                            <w:top w:val="none" w:sz="0" w:space="0" w:color="auto"/>
                                            <w:left w:val="none" w:sz="0" w:space="0" w:color="auto"/>
                                            <w:bottom w:val="none" w:sz="0" w:space="0" w:color="auto"/>
                                            <w:right w:val="none" w:sz="0" w:space="0" w:color="auto"/>
                                          </w:divBdr>
                                          <w:divsChild>
                                            <w:div w:id="1345325470">
                                              <w:marLeft w:val="0"/>
                                              <w:marRight w:val="0"/>
                                              <w:marTop w:val="0"/>
                                              <w:marBottom w:val="0"/>
                                              <w:divBdr>
                                                <w:top w:val="none" w:sz="0" w:space="0" w:color="auto"/>
                                                <w:left w:val="none" w:sz="0" w:space="0" w:color="auto"/>
                                                <w:bottom w:val="none" w:sz="0" w:space="0" w:color="auto"/>
                                                <w:right w:val="none" w:sz="0" w:space="0" w:color="auto"/>
                                              </w:divBdr>
                                              <w:divsChild>
                                                <w:div w:id="2085487822">
                                                  <w:marLeft w:val="0"/>
                                                  <w:marRight w:val="0"/>
                                                  <w:marTop w:val="0"/>
                                                  <w:marBottom w:val="0"/>
                                                  <w:divBdr>
                                                    <w:top w:val="none" w:sz="0" w:space="0" w:color="auto"/>
                                                    <w:left w:val="none" w:sz="0" w:space="0" w:color="auto"/>
                                                    <w:bottom w:val="none" w:sz="0" w:space="0" w:color="auto"/>
                                                    <w:right w:val="none" w:sz="0" w:space="0" w:color="auto"/>
                                                  </w:divBdr>
                                                  <w:divsChild>
                                                    <w:div w:id="1105804232">
                                                      <w:marLeft w:val="0"/>
                                                      <w:marRight w:val="0"/>
                                                      <w:marTop w:val="0"/>
                                                      <w:marBottom w:val="0"/>
                                                      <w:divBdr>
                                                        <w:top w:val="none" w:sz="0" w:space="0" w:color="auto"/>
                                                        <w:left w:val="none" w:sz="0" w:space="0" w:color="auto"/>
                                                        <w:bottom w:val="none" w:sz="0" w:space="0" w:color="auto"/>
                                                        <w:right w:val="none" w:sz="0" w:space="0" w:color="auto"/>
                                                      </w:divBdr>
                                                      <w:divsChild>
                                                        <w:div w:id="1973708936">
                                                          <w:marLeft w:val="0"/>
                                                          <w:marRight w:val="0"/>
                                                          <w:marTop w:val="0"/>
                                                          <w:marBottom w:val="0"/>
                                                          <w:divBdr>
                                                            <w:top w:val="none" w:sz="0" w:space="0" w:color="auto"/>
                                                            <w:left w:val="none" w:sz="0" w:space="0" w:color="auto"/>
                                                            <w:bottom w:val="none" w:sz="0" w:space="0" w:color="auto"/>
                                                            <w:right w:val="none" w:sz="0" w:space="0" w:color="auto"/>
                                                          </w:divBdr>
                                                          <w:divsChild>
                                                            <w:div w:id="1281379530">
                                                              <w:marLeft w:val="0"/>
                                                              <w:marRight w:val="0"/>
                                                              <w:marTop w:val="0"/>
                                                              <w:marBottom w:val="0"/>
                                                              <w:divBdr>
                                                                <w:top w:val="none" w:sz="0" w:space="0" w:color="auto"/>
                                                                <w:left w:val="none" w:sz="0" w:space="0" w:color="auto"/>
                                                                <w:bottom w:val="none" w:sz="0" w:space="0" w:color="auto"/>
                                                                <w:right w:val="none" w:sz="0" w:space="0" w:color="auto"/>
                                                              </w:divBdr>
                                                              <w:divsChild>
                                                                <w:div w:id="156907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0697113">
                              <w:marLeft w:val="0"/>
                              <w:marRight w:val="0"/>
                              <w:marTop w:val="0"/>
                              <w:marBottom w:val="0"/>
                              <w:divBdr>
                                <w:top w:val="none" w:sz="0" w:space="0" w:color="auto"/>
                                <w:left w:val="none" w:sz="0" w:space="0" w:color="auto"/>
                                <w:bottom w:val="none" w:sz="0" w:space="0" w:color="auto"/>
                                <w:right w:val="none" w:sz="0" w:space="0" w:color="auto"/>
                              </w:divBdr>
                              <w:divsChild>
                                <w:div w:id="1399014296">
                                  <w:marLeft w:val="0"/>
                                  <w:marRight w:val="0"/>
                                  <w:marTop w:val="0"/>
                                  <w:marBottom w:val="0"/>
                                  <w:divBdr>
                                    <w:top w:val="none" w:sz="0" w:space="0" w:color="auto"/>
                                    <w:left w:val="none" w:sz="0" w:space="0" w:color="auto"/>
                                    <w:bottom w:val="none" w:sz="0" w:space="0" w:color="auto"/>
                                    <w:right w:val="none" w:sz="0" w:space="0" w:color="auto"/>
                                  </w:divBdr>
                                  <w:divsChild>
                                    <w:div w:id="2049328759">
                                      <w:marLeft w:val="0"/>
                                      <w:marRight w:val="0"/>
                                      <w:marTop w:val="0"/>
                                      <w:marBottom w:val="0"/>
                                      <w:divBdr>
                                        <w:top w:val="none" w:sz="0" w:space="0" w:color="auto"/>
                                        <w:left w:val="none" w:sz="0" w:space="0" w:color="auto"/>
                                        <w:bottom w:val="none" w:sz="0" w:space="0" w:color="auto"/>
                                        <w:right w:val="none" w:sz="0" w:space="0" w:color="auto"/>
                                      </w:divBdr>
                                      <w:divsChild>
                                        <w:div w:id="1770082969">
                                          <w:marLeft w:val="0"/>
                                          <w:marRight w:val="0"/>
                                          <w:marTop w:val="0"/>
                                          <w:marBottom w:val="0"/>
                                          <w:divBdr>
                                            <w:top w:val="none" w:sz="0" w:space="0" w:color="auto"/>
                                            <w:left w:val="none" w:sz="0" w:space="0" w:color="auto"/>
                                            <w:bottom w:val="none" w:sz="0" w:space="0" w:color="auto"/>
                                            <w:right w:val="none" w:sz="0" w:space="0" w:color="auto"/>
                                          </w:divBdr>
                                          <w:divsChild>
                                            <w:div w:id="1192452993">
                                              <w:marLeft w:val="0"/>
                                              <w:marRight w:val="0"/>
                                              <w:marTop w:val="0"/>
                                              <w:marBottom w:val="0"/>
                                              <w:divBdr>
                                                <w:top w:val="none" w:sz="0" w:space="0" w:color="auto"/>
                                                <w:left w:val="none" w:sz="0" w:space="0" w:color="auto"/>
                                                <w:bottom w:val="none" w:sz="0" w:space="0" w:color="auto"/>
                                                <w:right w:val="none" w:sz="0" w:space="0" w:color="auto"/>
                                              </w:divBdr>
                                              <w:divsChild>
                                                <w:div w:id="578368451">
                                                  <w:marLeft w:val="0"/>
                                                  <w:marRight w:val="0"/>
                                                  <w:marTop w:val="0"/>
                                                  <w:marBottom w:val="0"/>
                                                  <w:divBdr>
                                                    <w:top w:val="none" w:sz="0" w:space="0" w:color="auto"/>
                                                    <w:left w:val="none" w:sz="0" w:space="0" w:color="auto"/>
                                                    <w:bottom w:val="none" w:sz="0" w:space="0" w:color="auto"/>
                                                    <w:right w:val="none" w:sz="0" w:space="0" w:color="auto"/>
                                                  </w:divBdr>
                                                  <w:divsChild>
                                                    <w:div w:id="1879929905">
                                                      <w:marLeft w:val="0"/>
                                                      <w:marRight w:val="0"/>
                                                      <w:marTop w:val="0"/>
                                                      <w:marBottom w:val="0"/>
                                                      <w:divBdr>
                                                        <w:top w:val="none" w:sz="0" w:space="0" w:color="auto"/>
                                                        <w:left w:val="none" w:sz="0" w:space="0" w:color="auto"/>
                                                        <w:bottom w:val="none" w:sz="0" w:space="0" w:color="auto"/>
                                                        <w:right w:val="none" w:sz="0" w:space="0" w:color="auto"/>
                                                      </w:divBdr>
                                                      <w:divsChild>
                                                        <w:div w:id="14694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889365">
                                          <w:marLeft w:val="0"/>
                                          <w:marRight w:val="0"/>
                                          <w:marTop w:val="0"/>
                                          <w:marBottom w:val="0"/>
                                          <w:divBdr>
                                            <w:top w:val="none" w:sz="0" w:space="0" w:color="auto"/>
                                            <w:left w:val="none" w:sz="0" w:space="0" w:color="auto"/>
                                            <w:bottom w:val="none" w:sz="0" w:space="0" w:color="auto"/>
                                            <w:right w:val="none" w:sz="0" w:space="0" w:color="auto"/>
                                          </w:divBdr>
                                          <w:divsChild>
                                            <w:div w:id="45027996">
                                              <w:marLeft w:val="0"/>
                                              <w:marRight w:val="0"/>
                                              <w:marTop w:val="0"/>
                                              <w:marBottom w:val="0"/>
                                              <w:divBdr>
                                                <w:top w:val="none" w:sz="0" w:space="0" w:color="auto"/>
                                                <w:left w:val="none" w:sz="0" w:space="0" w:color="auto"/>
                                                <w:bottom w:val="none" w:sz="0" w:space="0" w:color="auto"/>
                                                <w:right w:val="none" w:sz="0" w:space="0" w:color="auto"/>
                                              </w:divBdr>
                                              <w:divsChild>
                                                <w:div w:id="508763605">
                                                  <w:marLeft w:val="0"/>
                                                  <w:marRight w:val="0"/>
                                                  <w:marTop w:val="0"/>
                                                  <w:marBottom w:val="0"/>
                                                  <w:divBdr>
                                                    <w:top w:val="none" w:sz="0" w:space="0" w:color="auto"/>
                                                    <w:left w:val="none" w:sz="0" w:space="0" w:color="auto"/>
                                                    <w:bottom w:val="none" w:sz="0" w:space="0" w:color="auto"/>
                                                    <w:right w:val="none" w:sz="0" w:space="0" w:color="auto"/>
                                                  </w:divBdr>
                                                  <w:divsChild>
                                                    <w:div w:id="1182665136">
                                                      <w:marLeft w:val="0"/>
                                                      <w:marRight w:val="0"/>
                                                      <w:marTop w:val="0"/>
                                                      <w:marBottom w:val="0"/>
                                                      <w:divBdr>
                                                        <w:top w:val="none" w:sz="0" w:space="0" w:color="auto"/>
                                                        <w:left w:val="none" w:sz="0" w:space="0" w:color="auto"/>
                                                        <w:bottom w:val="none" w:sz="0" w:space="0" w:color="auto"/>
                                                        <w:right w:val="none" w:sz="0" w:space="0" w:color="auto"/>
                                                      </w:divBdr>
                                                      <w:divsChild>
                                                        <w:div w:id="1326737764">
                                                          <w:marLeft w:val="0"/>
                                                          <w:marRight w:val="0"/>
                                                          <w:marTop w:val="0"/>
                                                          <w:marBottom w:val="0"/>
                                                          <w:divBdr>
                                                            <w:top w:val="none" w:sz="0" w:space="0" w:color="auto"/>
                                                            <w:left w:val="none" w:sz="0" w:space="0" w:color="auto"/>
                                                            <w:bottom w:val="none" w:sz="0" w:space="0" w:color="auto"/>
                                                            <w:right w:val="none" w:sz="0" w:space="0" w:color="auto"/>
                                                          </w:divBdr>
                                                          <w:divsChild>
                                                            <w:div w:id="978848204">
                                                              <w:marLeft w:val="0"/>
                                                              <w:marRight w:val="0"/>
                                                              <w:marTop w:val="0"/>
                                                              <w:marBottom w:val="0"/>
                                                              <w:divBdr>
                                                                <w:top w:val="none" w:sz="0" w:space="0" w:color="auto"/>
                                                                <w:left w:val="none" w:sz="0" w:space="0" w:color="auto"/>
                                                                <w:bottom w:val="none" w:sz="0" w:space="0" w:color="auto"/>
                                                                <w:right w:val="none" w:sz="0" w:space="0" w:color="auto"/>
                                                              </w:divBdr>
                                                              <w:divsChild>
                                                                <w:div w:id="121508285">
                                                                  <w:marLeft w:val="0"/>
                                                                  <w:marRight w:val="0"/>
                                                                  <w:marTop w:val="0"/>
                                                                  <w:marBottom w:val="0"/>
                                                                  <w:divBdr>
                                                                    <w:top w:val="none" w:sz="0" w:space="0" w:color="auto"/>
                                                                    <w:left w:val="none" w:sz="0" w:space="0" w:color="auto"/>
                                                                    <w:bottom w:val="none" w:sz="0" w:space="0" w:color="auto"/>
                                                                    <w:right w:val="none" w:sz="0" w:space="0" w:color="auto"/>
                                                                  </w:divBdr>
                                                                  <w:divsChild>
                                                                    <w:div w:id="431096961">
                                                                      <w:marLeft w:val="0"/>
                                                                      <w:marRight w:val="0"/>
                                                                      <w:marTop w:val="0"/>
                                                                      <w:marBottom w:val="0"/>
                                                                      <w:divBdr>
                                                                        <w:top w:val="none" w:sz="0" w:space="0" w:color="auto"/>
                                                                        <w:left w:val="none" w:sz="0" w:space="0" w:color="auto"/>
                                                                        <w:bottom w:val="none" w:sz="0" w:space="0" w:color="auto"/>
                                                                        <w:right w:val="none" w:sz="0" w:space="0" w:color="auto"/>
                                                                      </w:divBdr>
                                                                      <w:divsChild>
                                                                        <w:div w:id="1629428431">
                                                                          <w:marLeft w:val="0"/>
                                                                          <w:marRight w:val="0"/>
                                                                          <w:marTop w:val="0"/>
                                                                          <w:marBottom w:val="0"/>
                                                                          <w:divBdr>
                                                                            <w:top w:val="none" w:sz="0" w:space="0" w:color="auto"/>
                                                                            <w:left w:val="none" w:sz="0" w:space="0" w:color="auto"/>
                                                                            <w:bottom w:val="none" w:sz="0" w:space="0" w:color="auto"/>
                                                                            <w:right w:val="none" w:sz="0" w:space="0" w:color="auto"/>
                                                                          </w:divBdr>
                                                                        </w:div>
                                                                      </w:divsChild>
                                                                    </w:div>
                                                                    <w:div w:id="1322734157">
                                                                      <w:marLeft w:val="0"/>
                                                                      <w:marRight w:val="0"/>
                                                                      <w:marTop w:val="0"/>
                                                                      <w:marBottom w:val="0"/>
                                                                      <w:divBdr>
                                                                        <w:top w:val="none" w:sz="0" w:space="0" w:color="auto"/>
                                                                        <w:left w:val="none" w:sz="0" w:space="0" w:color="auto"/>
                                                                        <w:bottom w:val="none" w:sz="0" w:space="0" w:color="auto"/>
                                                                        <w:right w:val="none" w:sz="0" w:space="0" w:color="auto"/>
                                                                      </w:divBdr>
                                                                    </w:div>
                                                                  </w:divsChild>
                                                                </w:div>
                                                                <w:div w:id="1595360671">
                                                                  <w:marLeft w:val="0"/>
                                                                  <w:marRight w:val="0"/>
                                                                  <w:marTop w:val="0"/>
                                                                  <w:marBottom w:val="0"/>
                                                                  <w:divBdr>
                                                                    <w:top w:val="none" w:sz="0" w:space="0" w:color="auto"/>
                                                                    <w:left w:val="none" w:sz="0" w:space="0" w:color="auto"/>
                                                                    <w:bottom w:val="none" w:sz="0" w:space="0" w:color="auto"/>
                                                                    <w:right w:val="none" w:sz="0" w:space="0" w:color="auto"/>
                                                                  </w:divBdr>
                                                                  <w:divsChild>
                                                                    <w:div w:id="1575897236">
                                                                      <w:marLeft w:val="0"/>
                                                                      <w:marRight w:val="0"/>
                                                                      <w:marTop w:val="0"/>
                                                                      <w:marBottom w:val="0"/>
                                                                      <w:divBdr>
                                                                        <w:top w:val="none" w:sz="0" w:space="0" w:color="auto"/>
                                                                        <w:left w:val="none" w:sz="0" w:space="0" w:color="auto"/>
                                                                        <w:bottom w:val="none" w:sz="0" w:space="0" w:color="auto"/>
                                                                        <w:right w:val="none" w:sz="0" w:space="0" w:color="auto"/>
                                                                      </w:divBdr>
                                                                      <w:divsChild>
                                                                        <w:div w:id="335420050">
                                                                          <w:marLeft w:val="0"/>
                                                                          <w:marRight w:val="0"/>
                                                                          <w:marTop w:val="0"/>
                                                                          <w:marBottom w:val="0"/>
                                                                          <w:divBdr>
                                                                            <w:top w:val="none" w:sz="0" w:space="0" w:color="auto"/>
                                                                            <w:left w:val="none" w:sz="0" w:space="0" w:color="auto"/>
                                                                            <w:bottom w:val="none" w:sz="0" w:space="0" w:color="auto"/>
                                                                            <w:right w:val="none" w:sz="0" w:space="0" w:color="auto"/>
                                                                          </w:divBdr>
                                                                        </w:div>
                                                                      </w:divsChild>
                                                                    </w:div>
                                                                    <w:div w:id="1775592761">
                                                                      <w:marLeft w:val="0"/>
                                                                      <w:marRight w:val="0"/>
                                                                      <w:marTop w:val="0"/>
                                                                      <w:marBottom w:val="0"/>
                                                                      <w:divBdr>
                                                                        <w:top w:val="none" w:sz="0" w:space="0" w:color="auto"/>
                                                                        <w:left w:val="none" w:sz="0" w:space="0" w:color="auto"/>
                                                                        <w:bottom w:val="none" w:sz="0" w:space="0" w:color="auto"/>
                                                                        <w:right w:val="none" w:sz="0" w:space="0" w:color="auto"/>
                                                                      </w:divBdr>
                                                                    </w:div>
                                                                  </w:divsChild>
                                                                </w:div>
                                                                <w:div w:id="1591351284">
                                                                  <w:marLeft w:val="0"/>
                                                                  <w:marRight w:val="0"/>
                                                                  <w:marTop w:val="0"/>
                                                                  <w:marBottom w:val="0"/>
                                                                  <w:divBdr>
                                                                    <w:top w:val="none" w:sz="0" w:space="0" w:color="auto"/>
                                                                    <w:left w:val="none" w:sz="0" w:space="0" w:color="auto"/>
                                                                    <w:bottom w:val="none" w:sz="0" w:space="0" w:color="auto"/>
                                                                    <w:right w:val="none" w:sz="0" w:space="0" w:color="auto"/>
                                                                  </w:divBdr>
                                                                  <w:divsChild>
                                                                    <w:div w:id="159933187">
                                                                      <w:marLeft w:val="0"/>
                                                                      <w:marRight w:val="0"/>
                                                                      <w:marTop w:val="0"/>
                                                                      <w:marBottom w:val="0"/>
                                                                      <w:divBdr>
                                                                        <w:top w:val="none" w:sz="0" w:space="0" w:color="auto"/>
                                                                        <w:left w:val="none" w:sz="0" w:space="0" w:color="auto"/>
                                                                        <w:bottom w:val="none" w:sz="0" w:space="0" w:color="auto"/>
                                                                        <w:right w:val="none" w:sz="0" w:space="0" w:color="auto"/>
                                                                      </w:divBdr>
                                                                      <w:divsChild>
                                                                        <w:div w:id="1851944257">
                                                                          <w:marLeft w:val="0"/>
                                                                          <w:marRight w:val="0"/>
                                                                          <w:marTop w:val="0"/>
                                                                          <w:marBottom w:val="0"/>
                                                                          <w:divBdr>
                                                                            <w:top w:val="none" w:sz="0" w:space="0" w:color="auto"/>
                                                                            <w:left w:val="none" w:sz="0" w:space="0" w:color="auto"/>
                                                                            <w:bottom w:val="none" w:sz="0" w:space="0" w:color="auto"/>
                                                                            <w:right w:val="none" w:sz="0" w:space="0" w:color="auto"/>
                                                                          </w:divBdr>
                                                                        </w:div>
                                                                      </w:divsChild>
                                                                    </w:div>
                                                                    <w:div w:id="42219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259220">
                                                  <w:marLeft w:val="0"/>
                                                  <w:marRight w:val="0"/>
                                                  <w:marTop w:val="0"/>
                                                  <w:marBottom w:val="0"/>
                                                  <w:divBdr>
                                                    <w:top w:val="none" w:sz="0" w:space="0" w:color="auto"/>
                                                    <w:left w:val="none" w:sz="0" w:space="0" w:color="auto"/>
                                                    <w:bottom w:val="none" w:sz="0" w:space="0" w:color="auto"/>
                                                    <w:right w:val="none" w:sz="0" w:space="0" w:color="auto"/>
                                                  </w:divBdr>
                                                  <w:divsChild>
                                                    <w:div w:id="1717461323">
                                                      <w:marLeft w:val="0"/>
                                                      <w:marRight w:val="0"/>
                                                      <w:marTop w:val="0"/>
                                                      <w:marBottom w:val="0"/>
                                                      <w:divBdr>
                                                        <w:top w:val="none" w:sz="0" w:space="0" w:color="auto"/>
                                                        <w:left w:val="none" w:sz="0" w:space="0" w:color="auto"/>
                                                        <w:bottom w:val="none" w:sz="0" w:space="0" w:color="auto"/>
                                                        <w:right w:val="none" w:sz="0" w:space="0" w:color="auto"/>
                                                      </w:divBdr>
                                                      <w:divsChild>
                                                        <w:div w:id="997655201">
                                                          <w:marLeft w:val="0"/>
                                                          <w:marRight w:val="0"/>
                                                          <w:marTop w:val="0"/>
                                                          <w:marBottom w:val="0"/>
                                                          <w:divBdr>
                                                            <w:top w:val="none" w:sz="0" w:space="0" w:color="auto"/>
                                                            <w:left w:val="none" w:sz="0" w:space="0" w:color="auto"/>
                                                            <w:bottom w:val="none" w:sz="0" w:space="0" w:color="auto"/>
                                                            <w:right w:val="none" w:sz="0" w:space="0" w:color="auto"/>
                                                          </w:divBdr>
                                                          <w:divsChild>
                                                            <w:div w:id="207331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9120905">
                              <w:marLeft w:val="0"/>
                              <w:marRight w:val="0"/>
                              <w:marTop w:val="0"/>
                              <w:marBottom w:val="0"/>
                              <w:divBdr>
                                <w:top w:val="none" w:sz="0" w:space="0" w:color="auto"/>
                                <w:left w:val="none" w:sz="0" w:space="0" w:color="auto"/>
                                <w:bottom w:val="none" w:sz="0" w:space="0" w:color="auto"/>
                                <w:right w:val="none" w:sz="0" w:space="0" w:color="auto"/>
                              </w:divBdr>
                              <w:divsChild>
                                <w:div w:id="723523309">
                                  <w:marLeft w:val="0"/>
                                  <w:marRight w:val="0"/>
                                  <w:marTop w:val="0"/>
                                  <w:marBottom w:val="0"/>
                                  <w:divBdr>
                                    <w:top w:val="none" w:sz="0" w:space="0" w:color="auto"/>
                                    <w:left w:val="none" w:sz="0" w:space="0" w:color="auto"/>
                                    <w:bottom w:val="none" w:sz="0" w:space="0" w:color="auto"/>
                                    <w:right w:val="none" w:sz="0" w:space="0" w:color="auto"/>
                                  </w:divBdr>
                                  <w:divsChild>
                                    <w:div w:id="1552767730">
                                      <w:marLeft w:val="0"/>
                                      <w:marRight w:val="0"/>
                                      <w:marTop w:val="0"/>
                                      <w:marBottom w:val="0"/>
                                      <w:divBdr>
                                        <w:top w:val="none" w:sz="0" w:space="0" w:color="auto"/>
                                        <w:left w:val="none" w:sz="0" w:space="0" w:color="auto"/>
                                        <w:bottom w:val="none" w:sz="0" w:space="0" w:color="auto"/>
                                        <w:right w:val="none" w:sz="0" w:space="0" w:color="auto"/>
                                      </w:divBdr>
                                      <w:divsChild>
                                        <w:div w:id="1017468039">
                                          <w:marLeft w:val="0"/>
                                          <w:marRight w:val="0"/>
                                          <w:marTop w:val="0"/>
                                          <w:marBottom w:val="0"/>
                                          <w:divBdr>
                                            <w:top w:val="none" w:sz="0" w:space="0" w:color="auto"/>
                                            <w:left w:val="none" w:sz="0" w:space="0" w:color="auto"/>
                                            <w:bottom w:val="none" w:sz="0" w:space="0" w:color="auto"/>
                                            <w:right w:val="none" w:sz="0" w:space="0" w:color="auto"/>
                                          </w:divBdr>
                                          <w:divsChild>
                                            <w:div w:id="1614896273">
                                              <w:marLeft w:val="0"/>
                                              <w:marRight w:val="0"/>
                                              <w:marTop w:val="0"/>
                                              <w:marBottom w:val="0"/>
                                              <w:divBdr>
                                                <w:top w:val="none" w:sz="0" w:space="0" w:color="auto"/>
                                                <w:left w:val="none" w:sz="0" w:space="0" w:color="auto"/>
                                                <w:bottom w:val="none" w:sz="0" w:space="0" w:color="auto"/>
                                                <w:right w:val="none" w:sz="0" w:space="0" w:color="auto"/>
                                              </w:divBdr>
                                              <w:divsChild>
                                                <w:div w:id="1971740478">
                                                  <w:marLeft w:val="0"/>
                                                  <w:marRight w:val="0"/>
                                                  <w:marTop w:val="0"/>
                                                  <w:marBottom w:val="0"/>
                                                  <w:divBdr>
                                                    <w:top w:val="none" w:sz="0" w:space="0" w:color="auto"/>
                                                    <w:left w:val="none" w:sz="0" w:space="0" w:color="auto"/>
                                                    <w:bottom w:val="none" w:sz="0" w:space="0" w:color="auto"/>
                                                    <w:right w:val="none" w:sz="0" w:space="0" w:color="auto"/>
                                                  </w:divBdr>
                                                  <w:divsChild>
                                                    <w:div w:id="75174002">
                                                      <w:marLeft w:val="0"/>
                                                      <w:marRight w:val="0"/>
                                                      <w:marTop w:val="0"/>
                                                      <w:marBottom w:val="0"/>
                                                      <w:divBdr>
                                                        <w:top w:val="none" w:sz="0" w:space="0" w:color="auto"/>
                                                        <w:left w:val="none" w:sz="0" w:space="0" w:color="auto"/>
                                                        <w:bottom w:val="none" w:sz="0" w:space="0" w:color="auto"/>
                                                        <w:right w:val="none" w:sz="0" w:space="0" w:color="auto"/>
                                                      </w:divBdr>
                                                      <w:divsChild>
                                                        <w:div w:id="1923106090">
                                                          <w:marLeft w:val="0"/>
                                                          <w:marRight w:val="0"/>
                                                          <w:marTop w:val="0"/>
                                                          <w:marBottom w:val="0"/>
                                                          <w:divBdr>
                                                            <w:top w:val="none" w:sz="0" w:space="0" w:color="auto"/>
                                                            <w:left w:val="none" w:sz="0" w:space="0" w:color="auto"/>
                                                            <w:bottom w:val="none" w:sz="0" w:space="0" w:color="auto"/>
                                                            <w:right w:val="none" w:sz="0" w:space="0" w:color="auto"/>
                                                          </w:divBdr>
                                                          <w:divsChild>
                                                            <w:div w:id="303120531">
                                                              <w:marLeft w:val="0"/>
                                                              <w:marRight w:val="0"/>
                                                              <w:marTop w:val="0"/>
                                                              <w:marBottom w:val="0"/>
                                                              <w:divBdr>
                                                                <w:top w:val="none" w:sz="0" w:space="0" w:color="auto"/>
                                                                <w:left w:val="none" w:sz="0" w:space="0" w:color="auto"/>
                                                                <w:bottom w:val="none" w:sz="0" w:space="0" w:color="auto"/>
                                                                <w:right w:val="none" w:sz="0" w:space="0" w:color="auto"/>
                                                              </w:divBdr>
                                                              <w:divsChild>
                                                                <w:div w:id="84563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1081579">
                              <w:marLeft w:val="0"/>
                              <w:marRight w:val="0"/>
                              <w:marTop w:val="0"/>
                              <w:marBottom w:val="0"/>
                              <w:divBdr>
                                <w:top w:val="none" w:sz="0" w:space="0" w:color="auto"/>
                                <w:left w:val="none" w:sz="0" w:space="0" w:color="auto"/>
                                <w:bottom w:val="none" w:sz="0" w:space="0" w:color="auto"/>
                                <w:right w:val="none" w:sz="0" w:space="0" w:color="auto"/>
                              </w:divBdr>
                              <w:divsChild>
                                <w:div w:id="858861078">
                                  <w:marLeft w:val="0"/>
                                  <w:marRight w:val="0"/>
                                  <w:marTop w:val="0"/>
                                  <w:marBottom w:val="0"/>
                                  <w:divBdr>
                                    <w:top w:val="none" w:sz="0" w:space="0" w:color="auto"/>
                                    <w:left w:val="none" w:sz="0" w:space="0" w:color="auto"/>
                                    <w:bottom w:val="none" w:sz="0" w:space="0" w:color="auto"/>
                                    <w:right w:val="none" w:sz="0" w:space="0" w:color="auto"/>
                                  </w:divBdr>
                                  <w:divsChild>
                                    <w:div w:id="1413774376">
                                      <w:marLeft w:val="0"/>
                                      <w:marRight w:val="0"/>
                                      <w:marTop w:val="0"/>
                                      <w:marBottom w:val="0"/>
                                      <w:divBdr>
                                        <w:top w:val="none" w:sz="0" w:space="0" w:color="auto"/>
                                        <w:left w:val="none" w:sz="0" w:space="0" w:color="auto"/>
                                        <w:bottom w:val="none" w:sz="0" w:space="0" w:color="auto"/>
                                        <w:right w:val="none" w:sz="0" w:space="0" w:color="auto"/>
                                      </w:divBdr>
                                      <w:divsChild>
                                        <w:div w:id="1779059017">
                                          <w:marLeft w:val="0"/>
                                          <w:marRight w:val="0"/>
                                          <w:marTop w:val="0"/>
                                          <w:marBottom w:val="0"/>
                                          <w:divBdr>
                                            <w:top w:val="none" w:sz="0" w:space="0" w:color="auto"/>
                                            <w:left w:val="none" w:sz="0" w:space="0" w:color="auto"/>
                                            <w:bottom w:val="none" w:sz="0" w:space="0" w:color="auto"/>
                                            <w:right w:val="none" w:sz="0" w:space="0" w:color="auto"/>
                                          </w:divBdr>
                                          <w:divsChild>
                                            <w:div w:id="1569994138">
                                              <w:marLeft w:val="0"/>
                                              <w:marRight w:val="0"/>
                                              <w:marTop w:val="0"/>
                                              <w:marBottom w:val="0"/>
                                              <w:divBdr>
                                                <w:top w:val="none" w:sz="0" w:space="0" w:color="auto"/>
                                                <w:left w:val="none" w:sz="0" w:space="0" w:color="auto"/>
                                                <w:bottom w:val="none" w:sz="0" w:space="0" w:color="auto"/>
                                                <w:right w:val="none" w:sz="0" w:space="0" w:color="auto"/>
                                              </w:divBdr>
                                              <w:divsChild>
                                                <w:div w:id="1682391394">
                                                  <w:marLeft w:val="0"/>
                                                  <w:marRight w:val="0"/>
                                                  <w:marTop w:val="0"/>
                                                  <w:marBottom w:val="0"/>
                                                  <w:divBdr>
                                                    <w:top w:val="none" w:sz="0" w:space="0" w:color="auto"/>
                                                    <w:left w:val="none" w:sz="0" w:space="0" w:color="auto"/>
                                                    <w:bottom w:val="none" w:sz="0" w:space="0" w:color="auto"/>
                                                    <w:right w:val="none" w:sz="0" w:space="0" w:color="auto"/>
                                                  </w:divBdr>
                                                  <w:divsChild>
                                                    <w:div w:id="1634554064">
                                                      <w:marLeft w:val="0"/>
                                                      <w:marRight w:val="0"/>
                                                      <w:marTop w:val="0"/>
                                                      <w:marBottom w:val="0"/>
                                                      <w:divBdr>
                                                        <w:top w:val="none" w:sz="0" w:space="0" w:color="auto"/>
                                                        <w:left w:val="none" w:sz="0" w:space="0" w:color="auto"/>
                                                        <w:bottom w:val="none" w:sz="0" w:space="0" w:color="auto"/>
                                                        <w:right w:val="none" w:sz="0" w:space="0" w:color="auto"/>
                                                      </w:divBdr>
                                                      <w:divsChild>
                                                        <w:div w:id="140765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75614">
                                          <w:marLeft w:val="0"/>
                                          <w:marRight w:val="0"/>
                                          <w:marTop w:val="0"/>
                                          <w:marBottom w:val="0"/>
                                          <w:divBdr>
                                            <w:top w:val="none" w:sz="0" w:space="0" w:color="auto"/>
                                            <w:left w:val="none" w:sz="0" w:space="0" w:color="auto"/>
                                            <w:bottom w:val="none" w:sz="0" w:space="0" w:color="auto"/>
                                            <w:right w:val="none" w:sz="0" w:space="0" w:color="auto"/>
                                          </w:divBdr>
                                          <w:divsChild>
                                            <w:div w:id="616984811">
                                              <w:marLeft w:val="0"/>
                                              <w:marRight w:val="0"/>
                                              <w:marTop w:val="0"/>
                                              <w:marBottom w:val="0"/>
                                              <w:divBdr>
                                                <w:top w:val="none" w:sz="0" w:space="0" w:color="auto"/>
                                                <w:left w:val="none" w:sz="0" w:space="0" w:color="auto"/>
                                                <w:bottom w:val="none" w:sz="0" w:space="0" w:color="auto"/>
                                                <w:right w:val="none" w:sz="0" w:space="0" w:color="auto"/>
                                              </w:divBdr>
                                              <w:divsChild>
                                                <w:div w:id="1189179017">
                                                  <w:marLeft w:val="0"/>
                                                  <w:marRight w:val="0"/>
                                                  <w:marTop w:val="0"/>
                                                  <w:marBottom w:val="0"/>
                                                  <w:divBdr>
                                                    <w:top w:val="none" w:sz="0" w:space="0" w:color="auto"/>
                                                    <w:left w:val="none" w:sz="0" w:space="0" w:color="auto"/>
                                                    <w:bottom w:val="none" w:sz="0" w:space="0" w:color="auto"/>
                                                    <w:right w:val="none" w:sz="0" w:space="0" w:color="auto"/>
                                                  </w:divBdr>
                                                  <w:divsChild>
                                                    <w:div w:id="74130743">
                                                      <w:marLeft w:val="0"/>
                                                      <w:marRight w:val="0"/>
                                                      <w:marTop w:val="0"/>
                                                      <w:marBottom w:val="0"/>
                                                      <w:divBdr>
                                                        <w:top w:val="none" w:sz="0" w:space="0" w:color="auto"/>
                                                        <w:left w:val="none" w:sz="0" w:space="0" w:color="auto"/>
                                                        <w:bottom w:val="none" w:sz="0" w:space="0" w:color="auto"/>
                                                        <w:right w:val="none" w:sz="0" w:space="0" w:color="auto"/>
                                                      </w:divBdr>
                                                      <w:divsChild>
                                                        <w:div w:id="836651140">
                                                          <w:marLeft w:val="0"/>
                                                          <w:marRight w:val="0"/>
                                                          <w:marTop w:val="0"/>
                                                          <w:marBottom w:val="0"/>
                                                          <w:divBdr>
                                                            <w:top w:val="none" w:sz="0" w:space="0" w:color="auto"/>
                                                            <w:left w:val="none" w:sz="0" w:space="0" w:color="auto"/>
                                                            <w:bottom w:val="none" w:sz="0" w:space="0" w:color="auto"/>
                                                            <w:right w:val="none" w:sz="0" w:space="0" w:color="auto"/>
                                                          </w:divBdr>
                                                          <w:divsChild>
                                                            <w:div w:id="793403110">
                                                              <w:marLeft w:val="0"/>
                                                              <w:marRight w:val="0"/>
                                                              <w:marTop w:val="0"/>
                                                              <w:marBottom w:val="0"/>
                                                              <w:divBdr>
                                                                <w:top w:val="none" w:sz="0" w:space="0" w:color="auto"/>
                                                                <w:left w:val="none" w:sz="0" w:space="0" w:color="auto"/>
                                                                <w:bottom w:val="none" w:sz="0" w:space="0" w:color="auto"/>
                                                                <w:right w:val="none" w:sz="0" w:space="0" w:color="auto"/>
                                                              </w:divBdr>
                                                              <w:divsChild>
                                                                <w:div w:id="1889799492">
                                                                  <w:marLeft w:val="0"/>
                                                                  <w:marRight w:val="0"/>
                                                                  <w:marTop w:val="0"/>
                                                                  <w:marBottom w:val="0"/>
                                                                  <w:divBdr>
                                                                    <w:top w:val="none" w:sz="0" w:space="0" w:color="auto"/>
                                                                    <w:left w:val="none" w:sz="0" w:space="0" w:color="auto"/>
                                                                    <w:bottom w:val="none" w:sz="0" w:space="0" w:color="auto"/>
                                                                    <w:right w:val="none" w:sz="0" w:space="0" w:color="auto"/>
                                                                  </w:divBdr>
                                                                  <w:divsChild>
                                                                    <w:div w:id="1231188281">
                                                                      <w:marLeft w:val="0"/>
                                                                      <w:marRight w:val="0"/>
                                                                      <w:marTop w:val="0"/>
                                                                      <w:marBottom w:val="0"/>
                                                                      <w:divBdr>
                                                                        <w:top w:val="none" w:sz="0" w:space="0" w:color="auto"/>
                                                                        <w:left w:val="none" w:sz="0" w:space="0" w:color="auto"/>
                                                                        <w:bottom w:val="none" w:sz="0" w:space="0" w:color="auto"/>
                                                                        <w:right w:val="none" w:sz="0" w:space="0" w:color="auto"/>
                                                                      </w:divBdr>
                                                                      <w:divsChild>
                                                                        <w:div w:id="277378482">
                                                                          <w:marLeft w:val="0"/>
                                                                          <w:marRight w:val="0"/>
                                                                          <w:marTop w:val="0"/>
                                                                          <w:marBottom w:val="0"/>
                                                                          <w:divBdr>
                                                                            <w:top w:val="none" w:sz="0" w:space="0" w:color="auto"/>
                                                                            <w:left w:val="none" w:sz="0" w:space="0" w:color="auto"/>
                                                                            <w:bottom w:val="none" w:sz="0" w:space="0" w:color="auto"/>
                                                                            <w:right w:val="none" w:sz="0" w:space="0" w:color="auto"/>
                                                                          </w:divBdr>
                                                                        </w:div>
                                                                      </w:divsChild>
                                                                    </w:div>
                                                                    <w:div w:id="1306860649">
                                                                      <w:marLeft w:val="0"/>
                                                                      <w:marRight w:val="0"/>
                                                                      <w:marTop w:val="0"/>
                                                                      <w:marBottom w:val="0"/>
                                                                      <w:divBdr>
                                                                        <w:top w:val="none" w:sz="0" w:space="0" w:color="auto"/>
                                                                        <w:left w:val="none" w:sz="0" w:space="0" w:color="auto"/>
                                                                        <w:bottom w:val="none" w:sz="0" w:space="0" w:color="auto"/>
                                                                        <w:right w:val="none" w:sz="0" w:space="0" w:color="auto"/>
                                                                      </w:divBdr>
                                                                    </w:div>
                                                                  </w:divsChild>
                                                                </w:div>
                                                                <w:div w:id="59910478">
                                                                  <w:marLeft w:val="0"/>
                                                                  <w:marRight w:val="0"/>
                                                                  <w:marTop w:val="0"/>
                                                                  <w:marBottom w:val="0"/>
                                                                  <w:divBdr>
                                                                    <w:top w:val="none" w:sz="0" w:space="0" w:color="auto"/>
                                                                    <w:left w:val="none" w:sz="0" w:space="0" w:color="auto"/>
                                                                    <w:bottom w:val="none" w:sz="0" w:space="0" w:color="auto"/>
                                                                    <w:right w:val="none" w:sz="0" w:space="0" w:color="auto"/>
                                                                  </w:divBdr>
                                                                  <w:divsChild>
                                                                    <w:div w:id="2116057127">
                                                                      <w:marLeft w:val="0"/>
                                                                      <w:marRight w:val="0"/>
                                                                      <w:marTop w:val="0"/>
                                                                      <w:marBottom w:val="0"/>
                                                                      <w:divBdr>
                                                                        <w:top w:val="none" w:sz="0" w:space="0" w:color="auto"/>
                                                                        <w:left w:val="none" w:sz="0" w:space="0" w:color="auto"/>
                                                                        <w:bottom w:val="none" w:sz="0" w:space="0" w:color="auto"/>
                                                                        <w:right w:val="none" w:sz="0" w:space="0" w:color="auto"/>
                                                                      </w:divBdr>
                                                                      <w:divsChild>
                                                                        <w:div w:id="1980958293">
                                                                          <w:marLeft w:val="0"/>
                                                                          <w:marRight w:val="0"/>
                                                                          <w:marTop w:val="0"/>
                                                                          <w:marBottom w:val="0"/>
                                                                          <w:divBdr>
                                                                            <w:top w:val="none" w:sz="0" w:space="0" w:color="auto"/>
                                                                            <w:left w:val="none" w:sz="0" w:space="0" w:color="auto"/>
                                                                            <w:bottom w:val="none" w:sz="0" w:space="0" w:color="auto"/>
                                                                            <w:right w:val="none" w:sz="0" w:space="0" w:color="auto"/>
                                                                          </w:divBdr>
                                                                        </w:div>
                                                                      </w:divsChild>
                                                                    </w:div>
                                                                    <w:div w:id="67450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399705">
                                                  <w:marLeft w:val="0"/>
                                                  <w:marRight w:val="0"/>
                                                  <w:marTop w:val="0"/>
                                                  <w:marBottom w:val="0"/>
                                                  <w:divBdr>
                                                    <w:top w:val="none" w:sz="0" w:space="0" w:color="auto"/>
                                                    <w:left w:val="none" w:sz="0" w:space="0" w:color="auto"/>
                                                    <w:bottom w:val="none" w:sz="0" w:space="0" w:color="auto"/>
                                                    <w:right w:val="none" w:sz="0" w:space="0" w:color="auto"/>
                                                  </w:divBdr>
                                                  <w:divsChild>
                                                    <w:div w:id="849098586">
                                                      <w:marLeft w:val="0"/>
                                                      <w:marRight w:val="0"/>
                                                      <w:marTop w:val="0"/>
                                                      <w:marBottom w:val="0"/>
                                                      <w:divBdr>
                                                        <w:top w:val="none" w:sz="0" w:space="0" w:color="auto"/>
                                                        <w:left w:val="none" w:sz="0" w:space="0" w:color="auto"/>
                                                        <w:bottom w:val="none" w:sz="0" w:space="0" w:color="auto"/>
                                                        <w:right w:val="none" w:sz="0" w:space="0" w:color="auto"/>
                                                      </w:divBdr>
                                                      <w:divsChild>
                                                        <w:div w:id="349062994">
                                                          <w:marLeft w:val="0"/>
                                                          <w:marRight w:val="0"/>
                                                          <w:marTop w:val="0"/>
                                                          <w:marBottom w:val="0"/>
                                                          <w:divBdr>
                                                            <w:top w:val="none" w:sz="0" w:space="0" w:color="auto"/>
                                                            <w:left w:val="none" w:sz="0" w:space="0" w:color="auto"/>
                                                            <w:bottom w:val="none" w:sz="0" w:space="0" w:color="auto"/>
                                                            <w:right w:val="none" w:sz="0" w:space="0" w:color="auto"/>
                                                          </w:divBdr>
                                                          <w:divsChild>
                                                            <w:div w:id="45364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5914695">
                              <w:marLeft w:val="0"/>
                              <w:marRight w:val="0"/>
                              <w:marTop w:val="0"/>
                              <w:marBottom w:val="0"/>
                              <w:divBdr>
                                <w:top w:val="none" w:sz="0" w:space="0" w:color="auto"/>
                                <w:left w:val="none" w:sz="0" w:space="0" w:color="auto"/>
                                <w:bottom w:val="none" w:sz="0" w:space="0" w:color="auto"/>
                                <w:right w:val="none" w:sz="0" w:space="0" w:color="auto"/>
                              </w:divBdr>
                              <w:divsChild>
                                <w:div w:id="1372917497">
                                  <w:marLeft w:val="0"/>
                                  <w:marRight w:val="0"/>
                                  <w:marTop w:val="0"/>
                                  <w:marBottom w:val="0"/>
                                  <w:divBdr>
                                    <w:top w:val="none" w:sz="0" w:space="0" w:color="auto"/>
                                    <w:left w:val="none" w:sz="0" w:space="0" w:color="auto"/>
                                    <w:bottom w:val="none" w:sz="0" w:space="0" w:color="auto"/>
                                    <w:right w:val="none" w:sz="0" w:space="0" w:color="auto"/>
                                  </w:divBdr>
                                  <w:divsChild>
                                    <w:div w:id="541215671">
                                      <w:marLeft w:val="0"/>
                                      <w:marRight w:val="0"/>
                                      <w:marTop w:val="0"/>
                                      <w:marBottom w:val="0"/>
                                      <w:divBdr>
                                        <w:top w:val="none" w:sz="0" w:space="0" w:color="auto"/>
                                        <w:left w:val="none" w:sz="0" w:space="0" w:color="auto"/>
                                        <w:bottom w:val="none" w:sz="0" w:space="0" w:color="auto"/>
                                        <w:right w:val="none" w:sz="0" w:space="0" w:color="auto"/>
                                      </w:divBdr>
                                      <w:divsChild>
                                        <w:div w:id="201291728">
                                          <w:marLeft w:val="0"/>
                                          <w:marRight w:val="0"/>
                                          <w:marTop w:val="0"/>
                                          <w:marBottom w:val="0"/>
                                          <w:divBdr>
                                            <w:top w:val="none" w:sz="0" w:space="0" w:color="auto"/>
                                            <w:left w:val="none" w:sz="0" w:space="0" w:color="auto"/>
                                            <w:bottom w:val="none" w:sz="0" w:space="0" w:color="auto"/>
                                            <w:right w:val="none" w:sz="0" w:space="0" w:color="auto"/>
                                          </w:divBdr>
                                          <w:divsChild>
                                            <w:div w:id="1446194313">
                                              <w:marLeft w:val="0"/>
                                              <w:marRight w:val="0"/>
                                              <w:marTop w:val="0"/>
                                              <w:marBottom w:val="0"/>
                                              <w:divBdr>
                                                <w:top w:val="none" w:sz="0" w:space="0" w:color="auto"/>
                                                <w:left w:val="none" w:sz="0" w:space="0" w:color="auto"/>
                                                <w:bottom w:val="none" w:sz="0" w:space="0" w:color="auto"/>
                                                <w:right w:val="none" w:sz="0" w:space="0" w:color="auto"/>
                                              </w:divBdr>
                                              <w:divsChild>
                                                <w:div w:id="658382929">
                                                  <w:marLeft w:val="0"/>
                                                  <w:marRight w:val="0"/>
                                                  <w:marTop w:val="0"/>
                                                  <w:marBottom w:val="0"/>
                                                  <w:divBdr>
                                                    <w:top w:val="none" w:sz="0" w:space="0" w:color="auto"/>
                                                    <w:left w:val="none" w:sz="0" w:space="0" w:color="auto"/>
                                                    <w:bottom w:val="none" w:sz="0" w:space="0" w:color="auto"/>
                                                    <w:right w:val="none" w:sz="0" w:space="0" w:color="auto"/>
                                                  </w:divBdr>
                                                  <w:divsChild>
                                                    <w:div w:id="1515000898">
                                                      <w:marLeft w:val="0"/>
                                                      <w:marRight w:val="0"/>
                                                      <w:marTop w:val="0"/>
                                                      <w:marBottom w:val="0"/>
                                                      <w:divBdr>
                                                        <w:top w:val="none" w:sz="0" w:space="0" w:color="auto"/>
                                                        <w:left w:val="none" w:sz="0" w:space="0" w:color="auto"/>
                                                        <w:bottom w:val="none" w:sz="0" w:space="0" w:color="auto"/>
                                                        <w:right w:val="none" w:sz="0" w:space="0" w:color="auto"/>
                                                      </w:divBdr>
                                                      <w:divsChild>
                                                        <w:div w:id="1711034523">
                                                          <w:marLeft w:val="0"/>
                                                          <w:marRight w:val="0"/>
                                                          <w:marTop w:val="0"/>
                                                          <w:marBottom w:val="0"/>
                                                          <w:divBdr>
                                                            <w:top w:val="none" w:sz="0" w:space="0" w:color="auto"/>
                                                            <w:left w:val="none" w:sz="0" w:space="0" w:color="auto"/>
                                                            <w:bottom w:val="none" w:sz="0" w:space="0" w:color="auto"/>
                                                            <w:right w:val="none" w:sz="0" w:space="0" w:color="auto"/>
                                                          </w:divBdr>
                                                          <w:divsChild>
                                                            <w:div w:id="465200952">
                                                              <w:marLeft w:val="0"/>
                                                              <w:marRight w:val="0"/>
                                                              <w:marTop w:val="0"/>
                                                              <w:marBottom w:val="0"/>
                                                              <w:divBdr>
                                                                <w:top w:val="none" w:sz="0" w:space="0" w:color="auto"/>
                                                                <w:left w:val="none" w:sz="0" w:space="0" w:color="auto"/>
                                                                <w:bottom w:val="none" w:sz="0" w:space="0" w:color="auto"/>
                                                                <w:right w:val="none" w:sz="0" w:space="0" w:color="auto"/>
                                                              </w:divBdr>
                                                              <w:divsChild>
                                                                <w:div w:id="145725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214616">
                              <w:marLeft w:val="0"/>
                              <w:marRight w:val="0"/>
                              <w:marTop w:val="0"/>
                              <w:marBottom w:val="0"/>
                              <w:divBdr>
                                <w:top w:val="none" w:sz="0" w:space="0" w:color="auto"/>
                                <w:left w:val="none" w:sz="0" w:space="0" w:color="auto"/>
                                <w:bottom w:val="none" w:sz="0" w:space="0" w:color="auto"/>
                                <w:right w:val="none" w:sz="0" w:space="0" w:color="auto"/>
                              </w:divBdr>
                              <w:divsChild>
                                <w:div w:id="90588330">
                                  <w:marLeft w:val="0"/>
                                  <w:marRight w:val="0"/>
                                  <w:marTop w:val="0"/>
                                  <w:marBottom w:val="0"/>
                                  <w:divBdr>
                                    <w:top w:val="none" w:sz="0" w:space="0" w:color="auto"/>
                                    <w:left w:val="none" w:sz="0" w:space="0" w:color="auto"/>
                                    <w:bottom w:val="none" w:sz="0" w:space="0" w:color="auto"/>
                                    <w:right w:val="none" w:sz="0" w:space="0" w:color="auto"/>
                                  </w:divBdr>
                                  <w:divsChild>
                                    <w:div w:id="1551190855">
                                      <w:marLeft w:val="0"/>
                                      <w:marRight w:val="0"/>
                                      <w:marTop w:val="0"/>
                                      <w:marBottom w:val="0"/>
                                      <w:divBdr>
                                        <w:top w:val="none" w:sz="0" w:space="0" w:color="auto"/>
                                        <w:left w:val="none" w:sz="0" w:space="0" w:color="auto"/>
                                        <w:bottom w:val="none" w:sz="0" w:space="0" w:color="auto"/>
                                        <w:right w:val="none" w:sz="0" w:space="0" w:color="auto"/>
                                      </w:divBdr>
                                      <w:divsChild>
                                        <w:div w:id="83503421">
                                          <w:marLeft w:val="0"/>
                                          <w:marRight w:val="0"/>
                                          <w:marTop w:val="0"/>
                                          <w:marBottom w:val="0"/>
                                          <w:divBdr>
                                            <w:top w:val="none" w:sz="0" w:space="0" w:color="auto"/>
                                            <w:left w:val="none" w:sz="0" w:space="0" w:color="auto"/>
                                            <w:bottom w:val="none" w:sz="0" w:space="0" w:color="auto"/>
                                            <w:right w:val="none" w:sz="0" w:space="0" w:color="auto"/>
                                          </w:divBdr>
                                          <w:divsChild>
                                            <w:div w:id="200485858">
                                              <w:marLeft w:val="0"/>
                                              <w:marRight w:val="0"/>
                                              <w:marTop w:val="0"/>
                                              <w:marBottom w:val="0"/>
                                              <w:divBdr>
                                                <w:top w:val="none" w:sz="0" w:space="0" w:color="auto"/>
                                                <w:left w:val="none" w:sz="0" w:space="0" w:color="auto"/>
                                                <w:bottom w:val="none" w:sz="0" w:space="0" w:color="auto"/>
                                                <w:right w:val="none" w:sz="0" w:space="0" w:color="auto"/>
                                              </w:divBdr>
                                              <w:divsChild>
                                                <w:div w:id="558320045">
                                                  <w:marLeft w:val="0"/>
                                                  <w:marRight w:val="0"/>
                                                  <w:marTop w:val="0"/>
                                                  <w:marBottom w:val="0"/>
                                                  <w:divBdr>
                                                    <w:top w:val="none" w:sz="0" w:space="0" w:color="auto"/>
                                                    <w:left w:val="none" w:sz="0" w:space="0" w:color="auto"/>
                                                    <w:bottom w:val="none" w:sz="0" w:space="0" w:color="auto"/>
                                                    <w:right w:val="none" w:sz="0" w:space="0" w:color="auto"/>
                                                  </w:divBdr>
                                                  <w:divsChild>
                                                    <w:div w:id="1379280326">
                                                      <w:marLeft w:val="0"/>
                                                      <w:marRight w:val="0"/>
                                                      <w:marTop w:val="0"/>
                                                      <w:marBottom w:val="0"/>
                                                      <w:divBdr>
                                                        <w:top w:val="none" w:sz="0" w:space="0" w:color="auto"/>
                                                        <w:left w:val="none" w:sz="0" w:space="0" w:color="auto"/>
                                                        <w:bottom w:val="none" w:sz="0" w:space="0" w:color="auto"/>
                                                        <w:right w:val="none" w:sz="0" w:space="0" w:color="auto"/>
                                                      </w:divBdr>
                                                      <w:divsChild>
                                                        <w:div w:id="77340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344849">
                                          <w:marLeft w:val="0"/>
                                          <w:marRight w:val="0"/>
                                          <w:marTop w:val="0"/>
                                          <w:marBottom w:val="0"/>
                                          <w:divBdr>
                                            <w:top w:val="none" w:sz="0" w:space="0" w:color="auto"/>
                                            <w:left w:val="none" w:sz="0" w:space="0" w:color="auto"/>
                                            <w:bottom w:val="none" w:sz="0" w:space="0" w:color="auto"/>
                                            <w:right w:val="none" w:sz="0" w:space="0" w:color="auto"/>
                                          </w:divBdr>
                                          <w:divsChild>
                                            <w:div w:id="221135096">
                                              <w:marLeft w:val="0"/>
                                              <w:marRight w:val="0"/>
                                              <w:marTop w:val="0"/>
                                              <w:marBottom w:val="0"/>
                                              <w:divBdr>
                                                <w:top w:val="none" w:sz="0" w:space="0" w:color="auto"/>
                                                <w:left w:val="none" w:sz="0" w:space="0" w:color="auto"/>
                                                <w:bottom w:val="none" w:sz="0" w:space="0" w:color="auto"/>
                                                <w:right w:val="none" w:sz="0" w:space="0" w:color="auto"/>
                                              </w:divBdr>
                                              <w:divsChild>
                                                <w:div w:id="480275620">
                                                  <w:marLeft w:val="0"/>
                                                  <w:marRight w:val="0"/>
                                                  <w:marTop w:val="0"/>
                                                  <w:marBottom w:val="0"/>
                                                  <w:divBdr>
                                                    <w:top w:val="none" w:sz="0" w:space="0" w:color="auto"/>
                                                    <w:left w:val="none" w:sz="0" w:space="0" w:color="auto"/>
                                                    <w:bottom w:val="none" w:sz="0" w:space="0" w:color="auto"/>
                                                    <w:right w:val="none" w:sz="0" w:space="0" w:color="auto"/>
                                                  </w:divBdr>
                                                  <w:divsChild>
                                                    <w:div w:id="761147102">
                                                      <w:marLeft w:val="0"/>
                                                      <w:marRight w:val="0"/>
                                                      <w:marTop w:val="0"/>
                                                      <w:marBottom w:val="0"/>
                                                      <w:divBdr>
                                                        <w:top w:val="none" w:sz="0" w:space="0" w:color="auto"/>
                                                        <w:left w:val="none" w:sz="0" w:space="0" w:color="auto"/>
                                                        <w:bottom w:val="none" w:sz="0" w:space="0" w:color="auto"/>
                                                        <w:right w:val="none" w:sz="0" w:space="0" w:color="auto"/>
                                                      </w:divBdr>
                                                      <w:divsChild>
                                                        <w:div w:id="1227643978">
                                                          <w:marLeft w:val="0"/>
                                                          <w:marRight w:val="0"/>
                                                          <w:marTop w:val="0"/>
                                                          <w:marBottom w:val="0"/>
                                                          <w:divBdr>
                                                            <w:top w:val="none" w:sz="0" w:space="0" w:color="auto"/>
                                                            <w:left w:val="none" w:sz="0" w:space="0" w:color="auto"/>
                                                            <w:bottom w:val="none" w:sz="0" w:space="0" w:color="auto"/>
                                                            <w:right w:val="none" w:sz="0" w:space="0" w:color="auto"/>
                                                          </w:divBdr>
                                                          <w:divsChild>
                                                            <w:div w:id="1753356034">
                                                              <w:marLeft w:val="0"/>
                                                              <w:marRight w:val="0"/>
                                                              <w:marTop w:val="0"/>
                                                              <w:marBottom w:val="0"/>
                                                              <w:divBdr>
                                                                <w:top w:val="none" w:sz="0" w:space="0" w:color="auto"/>
                                                                <w:left w:val="none" w:sz="0" w:space="0" w:color="auto"/>
                                                                <w:bottom w:val="none" w:sz="0" w:space="0" w:color="auto"/>
                                                                <w:right w:val="none" w:sz="0" w:space="0" w:color="auto"/>
                                                              </w:divBdr>
                                                              <w:divsChild>
                                                                <w:div w:id="1381176079">
                                                                  <w:marLeft w:val="0"/>
                                                                  <w:marRight w:val="0"/>
                                                                  <w:marTop w:val="0"/>
                                                                  <w:marBottom w:val="0"/>
                                                                  <w:divBdr>
                                                                    <w:top w:val="none" w:sz="0" w:space="0" w:color="auto"/>
                                                                    <w:left w:val="none" w:sz="0" w:space="0" w:color="auto"/>
                                                                    <w:bottom w:val="none" w:sz="0" w:space="0" w:color="auto"/>
                                                                    <w:right w:val="none" w:sz="0" w:space="0" w:color="auto"/>
                                                                  </w:divBdr>
                                                                  <w:divsChild>
                                                                    <w:div w:id="1484272955">
                                                                      <w:marLeft w:val="0"/>
                                                                      <w:marRight w:val="0"/>
                                                                      <w:marTop w:val="0"/>
                                                                      <w:marBottom w:val="0"/>
                                                                      <w:divBdr>
                                                                        <w:top w:val="none" w:sz="0" w:space="0" w:color="auto"/>
                                                                        <w:left w:val="none" w:sz="0" w:space="0" w:color="auto"/>
                                                                        <w:bottom w:val="none" w:sz="0" w:space="0" w:color="auto"/>
                                                                        <w:right w:val="none" w:sz="0" w:space="0" w:color="auto"/>
                                                                      </w:divBdr>
                                                                      <w:divsChild>
                                                                        <w:div w:id="564150252">
                                                                          <w:marLeft w:val="0"/>
                                                                          <w:marRight w:val="0"/>
                                                                          <w:marTop w:val="0"/>
                                                                          <w:marBottom w:val="0"/>
                                                                          <w:divBdr>
                                                                            <w:top w:val="none" w:sz="0" w:space="0" w:color="auto"/>
                                                                            <w:left w:val="none" w:sz="0" w:space="0" w:color="auto"/>
                                                                            <w:bottom w:val="none" w:sz="0" w:space="0" w:color="auto"/>
                                                                            <w:right w:val="none" w:sz="0" w:space="0" w:color="auto"/>
                                                                          </w:divBdr>
                                                                        </w:div>
                                                                      </w:divsChild>
                                                                    </w:div>
                                                                    <w:div w:id="700861030">
                                                                      <w:marLeft w:val="0"/>
                                                                      <w:marRight w:val="0"/>
                                                                      <w:marTop w:val="0"/>
                                                                      <w:marBottom w:val="0"/>
                                                                      <w:divBdr>
                                                                        <w:top w:val="none" w:sz="0" w:space="0" w:color="auto"/>
                                                                        <w:left w:val="none" w:sz="0" w:space="0" w:color="auto"/>
                                                                        <w:bottom w:val="none" w:sz="0" w:space="0" w:color="auto"/>
                                                                        <w:right w:val="none" w:sz="0" w:space="0" w:color="auto"/>
                                                                      </w:divBdr>
                                                                    </w:div>
                                                                  </w:divsChild>
                                                                </w:div>
                                                                <w:div w:id="1223562421">
                                                                  <w:marLeft w:val="0"/>
                                                                  <w:marRight w:val="0"/>
                                                                  <w:marTop w:val="0"/>
                                                                  <w:marBottom w:val="0"/>
                                                                  <w:divBdr>
                                                                    <w:top w:val="none" w:sz="0" w:space="0" w:color="auto"/>
                                                                    <w:left w:val="none" w:sz="0" w:space="0" w:color="auto"/>
                                                                    <w:bottom w:val="none" w:sz="0" w:space="0" w:color="auto"/>
                                                                    <w:right w:val="none" w:sz="0" w:space="0" w:color="auto"/>
                                                                  </w:divBdr>
                                                                  <w:divsChild>
                                                                    <w:div w:id="466898340">
                                                                      <w:marLeft w:val="0"/>
                                                                      <w:marRight w:val="0"/>
                                                                      <w:marTop w:val="0"/>
                                                                      <w:marBottom w:val="0"/>
                                                                      <w:divBdr>
                                                                        <w:top w:val="none" w:sz="0" w:space="0" w:color="auto"/>
                                                                        <w:left w:val="none" w:sz="0" w:space="0" w:color="auto"/>
                                                                        <w:bottom w:val="none" w:sz="0" w:space="0" w:color="auto"/>
                                                                        <w:right w:val="none" w:sz="0" w:space="0" w:color="auto"/>
                                                                      </w:divBdr>
                                                                      <w:divsChild>
                                                                        <w:div w:id="1045181558">
                                                                          <w:marLeft w:val="0"/>
                                                                          <w:marRight w:val="0"/>
                                                                          <w:marTop w:val="0"/>
                                                                          <w:marBottom w:val="0"/>
                                                                          <w:divBdr>
                                                                            <w:top w:val="none" w:sz="0" w:space="0" w:color="auto"/>
                                                                            <w:left w:val="none" w:sz="0" w:space="0" w:color="auto"/>
                                                                            <w:bottom w:val="none" w:sz="0" w:space="0" w:color="auto"/>
                                                                            <w:right w:val="none" w:sz="0" w:space="0" w:color="auto"/>
                                                                          </w:divBdr>
                                                                        </w:div>
                                                                      </w:divsChild>
                                                                    </w:div>
                                                                    <w:div w:id="5500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555300">
                                                  <w:marLeft w:val="0"/>
                                                  <w:marRight w:val="0"/>
                                                  <w:marTop w:val="0"/>
                                                  <w:marBottom w:val="0"/>
                                                  <w:divBdr>
                                                    <w:top w:val="none" w:sz="0" w:space="0" w:color="auto"/>
                                                    <w:left w:val="none" w:sz="0" w:space="0" w:color="auto"/>
                                                    <w:bottom w:val="none" w:sz="0" w:space="0" w:color="auto"/>
                                                    <w:right w:val="none" w:sz="0" w:space="0" w:color="auto"/>
                                                  </w:divBdr>
                                                  <w:divsChild>
                                                    <w:div w:id="1517228256">
                                                      <w:marLeft w:val="0"/>
                                                      <w:marRight w:val="0"/>
                                                      <w:marTop w:val="0"/>
                                                      <w:marBottom w:val="0"/>
                                                      <w:divBdr>
                                                        <w:top w:val="none" w:sz="0" w:space="0" w:color="auto"/>
                                                        <w:left w:val="none" w:sz="0" w:space="0" w:color="auto"/>
                                                        <w:bottom w:val="none" w:sz="0" w:space="0" w:color="auto"/>
                                                        <w:right w:val="none" w:sz="0" w:space="0" w:color="auto"/>
                                                      </w:divBdr>
                                                      <w:divsChild>
                                                        <w:div w:id="820775342">
                                                          <w:marLeft w:val="0"/>
                                                          <w:marRight w:val="0"/>
                                                          <w:marTop w:val="0"/>
                                                          <w:marBottom w:val="0"/>
                                                          <w:divBdr>
                                                            <w:top w:val="none" w:sz="0" w:space="0" w:color="auto"/>
                                                            <w:left w:val="none" w:sz="0" w:space="0" w:color="auto"/>
                                                            <w:bottom w:val="none" w:sz="0" w:space="0" w:color="auto"/>
                                                            <w:right w:val="none" w:sz="0" w:space="0" w:color="auto"/>
                                                          </w:divBdr>
                                                          <w:divsChild>
                                                            <w:div w:id="18371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3443430">
                              <w:marLeft w:val="0"/>
                              <w:marRight w:val="0"/>
                              <w:marTop w:val="0"/>
                              <w:marBottom w:val="0"/>
                              <w:divBdr>
                                <w:top w:val="none" w:sz="0" w:space="0" w:color="auto"/>
                                <w:left w:val="none" w:sz="0" w:space="0" w:color="auto"/>
                                <w:bottom w:val="none" w:sz="0" w:space="0" w:color="auto"/>
                                <w:right w:val="none" w:sz="0" w:space="0" w:color="auto"/>
                              </w:divBdr>
                              <w:divsChild>
                                <w:div w:id="1446382427">
                                  <w:marLeft w:val="0"/>
                                  <w:marRight w:val="0"/>
                                  <w:marTop w:val="0"/>
                                  <w:marBottom w:val="0"/>
                                  <w:divBdr>
                                    <w:top w:val="none" w:sz="0" w:space="0" w:color="auto"/>
                                    <w:left w:val="none" w:sz="0" w:space="0" w:color="auto"/>
                                    <w:bottom w:val="none" w:sz="0" w:space="0" w:color="auto"/>
                                    <w:right w:val="none" w:sz="0" w:space="0" w:color="auto"/>
                                  </w:divBdr>
                                  <w:divsChild>
                                    <w:div w:id="1924759129">
                                      <w:marLeft w:val="0"/>
                                      <w:marRight w:val="0"/>
                                      <w:marTop w:val="0"/>
                                      <w:marBottom w:val="0"/>
                                      <w:divBdr>
                                        <w:top w:val="none" w:sz="0" w:space="0" w:color="auto"/>
                                        <w:left w:val="none" w:sz="0" w:space="0" w:color="auto"/>
                                        <w:bottom w:val="none" w:sz="0" w:space="0" w:color="auto"/>
                                        <w:right w:val="none" w:sz="0" w:space="0" w:color="auto"/>
                                      </w:divBdr>
                                      <w:divsChild>
                                        <w:div w:id="429663701">
                                          <w:marLeft w:val="0"/>
                                          <w:marRight w:val="0"/>
                                          <w:marTop w:val="0"/>
                                          <w:marBottom w:val="0"/>
                                          <w:divBdr>
                                            <w:top w:val="none" w:sz="0" w:space="0" w:color="auto"/>
                                            <w:left w:val="none" w:sz="0" w:space="0" w:color="auto"/>
                                            <w:bottom w:val="none" w:sz="0" w:space="0" w:color="auto"/>
                                            <w:right w:val="none" w:sz="0" w:space="0" w:color="auto"/>
                                          </w:divBdr>
                                          <w:divsChild>
                                            <w:div w:id="34354500">
                                              <w:marLeft w:val="0"/>
                                              <w:marRight w:val="0"/>
                                              <w:marTop w:val="0"/>
                                              <w:marBottom w:val="0"/>
                                              <w:divBdr>
                                                <w:top w:val="none" w:sz="0" w:space="0" w:color="auto"/>
                                                <w:left w:val="none" w:sz="0" w:space="0" w:color="auto"/>
                                                <w:bottom w:val="none" w:sz="0" w:space="0" w:color="auto"/>
                                                <w:right w:val="none" w:sz="0" w:space="0" w:color="auto"/>
                                              </w:divBdr>
                                              <w:divsChild>
                                                <w:div w:id="160632069">
                                                  <w:marLeft w:val="0"/>
                                                  <w:marRight w:val="0"/>
                                                  <w:marTop w:val="0"/>
                                                  <w:marBottom w:val="0"/>
                                                  <w:divBdr>
                                                    <w:top w:val="none" w:sz="0" w:space="0" w:color="auto"/>
                                                    <w:left w:val="none" w:sz="0" w:space="0" w:color="auto"/>
                                                    <w:bottom w:val="none" w:sz="0" w:space="0" w:color="auto"/>
                                                    <w:right w:val="none" w:sz="0" w:space="0" w:color="auto"/>
                                                  </w:divBdr>
                                                  <w:divsChild>
                                                    <w:div w:id="1267036255">
                                                      <w:marLeft w:val="0"/>
                                                      <w:marRight w:val="0"/>
                                                      <w:marTop w:val="0"/>
                                                      <w:marBottom w:val="0"/>
                                                      <w:divBdr>
                                                        <w:top w:val="none" w:sz="0" w:space="0" w:color="auto"/>
                                                        <w:left w:val="none" w:sz="0" w:space="0" w:color="auto"/>
                                                        <w:bottom w:val="none" w:sz="0" w:space="0" w:color="auto"/>
                                                        <w:right w:val="none" w:sz="0" w:space="0" w:color="auto"/>
                                                      </w:divBdr>
                                                      <w:divsChild>
                                                        <w:div w:id="477845212">
                                                          <w:marLeft w:val="0"/>
                                                          <w:marRight w:val="0"/>
                                                          <w:marTop w:val="0"/>
                                                          <w:marBottom w:val="0"/>
                                                          <w:divBdr>
                                                            <w:top w:val="none" w:sz="0" w:space="0" w:color="auto"/>
                                                            <w:left w:val="none" w:sz="0" w:space="0" w:color="auto"/>
                                                            <w:bottom w:val="none" w:sz="0" w:space="0" w:color="auto"/>
                                                            <w:right w:val="none" w:sz="0" w:space="0" w:color="auto"/>
                                                          </w:divBdr>
                                                          <w:divsChild>
                                                            <w:div w:id="1648121009">
                                                              <w:marLeft w:val="0"/>
                                                              <w:marRight w:val="0"/>
                                                              <w:marTop w:val="0"/>
                                                              <w:marBottom w:val="0"/>
                                                              <w:divBdr>
                                                                <w:top w:val="none" w:sz="0" w:space="0" w:color="auto"/>
                                                                <w:left w:val="none" w:sz="0" w:space="0" w:color="auto"/>
                                                                <w:bottom w:val="none" w:sz="0" w:space="0" w:color="auto"/>
                                                                <w:right w:val="none" w:sz="0" w:space="0" w:color="auto"/>
                                                              </w:divBdr>
                                                              <w:divsChild>
                                                                <w:div w:id="3607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614306">
                              <w:marLeft w:val="0"/>
                              <w:marRight w:val="0"/>
                              <w:marTop w:val="0"/>
                              <w:marBottom w:val="0"/>
                              <w:divBdr>
                                <w:top w:val="none" w:sz="0" w:space="0" w:color="auto"/>
                                <w:left w:val="none" w:sz="0" w:space="0" w:color="auto"/>
                                <w:bottom w:val="none" w:sz="0" w:space="0" w:color="auto"/>
                                <w:right w:val="none" w:sz="0" w:space="0" w:color="auto"/>
                              </w:divBdr>
                              <w:divsChild>
                                <w:div w:id="904804379">
                                  <w:marLeft w:val="0"/>
                                  <w:marRight w:val="0"/>
                                  <w:marTop w:val="0"/>
                                  <w:marBottom w:val="0"/>
                                  <w:divBdr>
                                    <w:top w:val="none" w:sz="0" w:space="0" w:color="auto"/>
                                    <w:left w:val="none" w:sz="0" w:space="0" w:color="auto"/>
                                    <w:bottom w:val="none" w:sz="0" w:space="0" w:color="auto"/>
                                    <w:right w:val="none" w:sz="0" w:space="0" w:color="auto"/>
                                  </w:divBdr>
                                  <w:divsChild>
                                    <w:div w:id="599490093">
                                      <w:marLeft w:val="0"/>
                                      <w:marRight w:val="0"/>
                                      <w:marTop w:val="0"/>
                                      <w:marBottom w:val="0"/>
                                      <w:divBdr>
                                        <w:top w:val="none" w:sz="0" w:space="0" w:color="auto"/>
                                        <w:left w:val="none" w:sz="0" w:space="0" w:color="auto"/>
                                        <w:bottom w:val="none" w:sz="0" w:space="0" w:color="auto"/>
                                        <w:right w:val="none" w:sz="0" w:space="0" w:color="auto"/>
                                      </w:divBdr>
                                      <w:divsChild>
                                        <w:div w:id="724065175">
                                          <w:marLeft w:val="0"/>
                                          <w:marRight w:val="0"/>
                                          <w:marTop w:val="0"/>
                                          <w:marBottom w:val="0"/>
                                          <w:divBdr>
                                            <w:top w:val="none" w:sz="0" w:space="0" w:color="auto"/>
                                            <w:left w:val="none" w:sz="0" w:space="0" w:color="auto"/>
                                            <w:bottom w:val="none" w:sz="0" w:space="0" w:color="auto"/>
                                            <w:right w:val="none" w:sz="0" w:space="0" w:color="auto"/>
                                          </w:divBdr>
                                          <w:divsChild>
                                            <w:div w:id="968049900">
                                              <w:marLeft w:val="0"/>
                                              <w:marRight w:val="0"/>
                                              <w:marTop w:val="0"/>
                                              <w:marBottom w:val="0"/>
                                              <w:divBdr>
                                                <w:top w:val="none" w:sz="0" w:space="0" w:color="auto"/>
                                                <w:left w:val="none" w:sz="0" w:space="0" w:color="auto"/>
                                                <w:bottom w:val="none" w:sz="0" w:space="0" w:color="auto"/>
                                                <w:right w:val="none" w:sz="0" w:space="0" w:color="auto"/>
                                              </w:divBdr>
                                              <w:divsChild>
                                                <w:div w:id="328406573">
                                                  <w:marLeft w:val="0"/>
                                                  <w:marRight w:val="0"/>
                                                  <w:marTop w:val="0"/>
                                                  <w:marBottom w:val="0"/>
                                                  <w:divBdr>
                                                    <w:top w:val="none" w:sz="0" w:space="0" w:color="auto"/>
                                                    <w:left w:val="none" w:sz="0" w:space="0" w:color="auto"/>
                                                    <w:bottom w:val="none" w:sz="0" w:space="0" w:color="auto"/>
                                                    <w:right w:val="none" w:sz="0" w:space="0" w:color="auto"/>
                                                  </w:divBdr>
                                                  <w:divsChild>
                                                    <w:div w:id="119883484">
                                                      <w:marLeft w:val="0"/>
                                                      <w:marRight w:val="0"/>
                                                      <w:marTop w:val="0"/>
                                                      <w:marBottom w:val="0"/>
                                                      <w:divBdr>
                                                        <w:top w:val="none" w:sz="0" w:space="0" w:color="auto"/>
                                                        <w:left w:val="none" w:sz="0" w:space="0" w:color="auto"/>
                                                        <w:bottom w:val="none" w:sz="0" w:space="0" w:color="auto"/>
                                                        <w:right w:val="none" w:sz="0" w:space="0" w:color="auto"/>
                                                      </w:divBdr>
                                                      <w:divsChild>
                                                        <w:div w:id="128138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089397">
                                          <w:marLeft w:val="0"/>
                                          <w:marRight w:val="0"/>
                                          <w:marTop w:val="0"/>
                                          <w:marBottom w:val="0"/>
                                          <w:divBdr>
                                            <w:top w:val="none" w:sz="0" w:space="0" w:color="auto"/>
                                            <w:left w:val="none" w:sz="0" w:space="0" w:color="auto"/>
                                            <w:bottom w:val="none" w:sz="0" w:space="0" w:color="auto"/>
                                            <w:right w:val="none" w:sz="0" w:space="0" w:color="auto"/>
                                          </w:divBdr>
                                          <w:divsChild>
                                            <w:div w:id="27075489">
                                              <w:marLeft w:val="0"/>
                                              <w:marRight w:val="0"/>
                                              <w:marTop w:val="0"/>
                                              <w:marBottom w:val="0"/>
                                              <w:divBdr>
                                                <w:top w:val="none" w:sz="0" w:space="0" w:color="auto"/>
                                                <w:left w:val="none" w:sz="0" w:space="0" w:color="auto"/>
                                                <w:bottom w:val="none" w:sz="0" w:space="0" w:color="auto"/>
                                                <w:right w:val="none" w:sz="0" w:space="0" w:color="auto"/>
                                              </w:divBdr>
                                              <w:divsChild>
                                                <w:div w:id="1526405084">
                                                  <w:marLeft w:val="0"/>
                                                  <w:marRight w:val="0"/>
                                                  <w:marTop w:val="0"/>
                                                  <w:marBottom w:val="0"/>
                                                  <w:divBdr>
                                                    <w:top w:val="none" w:sz="0" w:space="0" w:color="auto"/>
                                                    <w:left w:val="none" w:sz="0" w:space="0" w:color="auto"/>
                                                    <w:bottom w:val="none" w:sz="0" w:space="0" w:color="auto"/>
                                                    <w:right w:val="none" w:sz="0" w:space="0" w:color="auto"/>
                                                  </w:divBdr>
                                                  <w:divsChild>
                                                    <w:div w:id="1835411081">
                                                      <w:marLeft w:val="0"/>
                                                      <w:marRight w:val="0"/>
                                                      <w:marTop w:val="0"/>
                                                      <w:marBottom w:val="0"/>
                                                      <w:divBdr>
                                                        <w:top w:val="none" w:sz="0" w:space="0" w:color="auto"/>
                                                        <w:left w:val="none" w:sz="0" w:space="0" w:color="auto"/>
                                                        <w:bottom w:val="none" w:sz="0" w:space="0" w:color="auto"/>
                                                        <w:right w:val="none" w:sz="0" w:space="0" w:color="auto"/>
                                                      </w:divBdr>
                                                      <w:divsChild>
                                                        <w:div w:id="1388719650">
                                                          <w:marLeft w:val="0"/>
                                                          <w:marRight w:val="0"/>
                                                          <w:marTop w:val="0"/>
                                                          <w:marBottom w:val="0"/>
                                                          <w:divBdr>
                                                            <w:top w:val="none" w:sz="0" w:space="0" w:color="auto"/>
                                                            <w:left w:val="none" w:sz="0" w:space="0" w:color="auto"/>
                                                            <w:bottom w:val="none" w:sz="0" w:space="0" w:color="auto"/>
                                                            <w:right w:val="none" w:sz="0" w:space="0" w:color="auto"/>
                                                          </w:divBdr>
                                                          <w:divsChild>
                                                            <w:div w:id="634531342">
                                                              <w:marLeft w:val="0"/>
                                                              <w:marRight w:val="0"/>
                                                              <w:marTop w:val="0"/>
                                                              <w:marBottom w:val="0"/>
                                                              <w:divBdr>
                                                                <w:top w:val="none" w:sz="0" w:space="0" w:color="auto"/>
                                                                <w:left w:val="none" w:sz="0" w:space="0" w:color="auto"/>
                                                                <w:bottom w:val="none" w:sz="0" w:space="0" w:color="auto"/>
                                                                <w:right w:val="none" w:sz="0" w:space="0" w:color="auto"/>
                                                              </w:divBdr>
                                                              <w:divsChild>
                                                                <w:div w:id="1663117064">
                                                                  <w:marLeft w:val="0"/>
                                                                  <w:marRight w:val="0"/>
                                                                  <w:marTop w:val="0"/>
                                                                  <w:marBottom w:val="0"/>
                                                                  <w:divBdr>
                                                                    <w:top w:val="none" w:sz="0" w:space="0" w:color="auto"/>
                                                                    <w:left w:val="none" w:sz="0" w:space="0" w:color="auto"/>
                                                                    <w:bottom w:val="none" w:sz="0" w:space="0" w:color="auto"/>
                                                                    <w:right w:val="none" w:sz="0" w:space="0" w:color="auto"/>
                                                                  </w:divBdr>
                                                                  <w:divsChild>
                                                                    <w:div w:id="769199632">
                                                                      <w:marLeft w:val="0"/>
                                                                      <w:marRight w:val="0"/>
                                                                      <w:marTop w:val="0"/>
                                                                      <w:marBottom w:val="0"/>
                                                                      <w:divBdr>
                                                                        <w:top w:val="none" w:sz="0" w:space="0" w:color="auto"/>
                                                                        <w:left w:val="none" w:sz="0" w:space="0" w:color="auto"/>
                                                                        <w:bottom w:val="none" w:sz="0" w:space="0" w:color="auto"/>
                                                                        <w:right w:val="none" w:sz="0" w:space="0" w:color="auto"/>
                                                                      </w:divBdr>
                                                                      <w:divsChild>
                                                                        <w:div w:id="1676804297">
                                                                          <w:marLeft w:val="0"/>
                                                                          <w:marRight w:val="0"/>
                                                                          <w:marTop w:val="0"/>
                                                                          <w:marBottom w:val="0"/>
                                                                          <w:divBdr>
                                                                            <w:top w:val="none" w:sz="0" w:space="0" w:color="auto"/>
                                                                            <w:left w:val="none" w:sz="0" w:space="0" w:color="auto"/>
                                                                            <w:bottom w:val="none" w:sz="0" w:space="0" w:color="auto"/>
                                                                            <w:right w:val="none" w:sz="0" w:space="0" w:color="auto"/>
                                                                          </w:divBdr>
                                                                        </w:div>
                                                                      </w:divsChild>
                                                                    </w:div>
                                                                    <w:div w:id="174000098">
                                                                      <w:marLeft w:val="0"/>
                                                                      <w:marRight w:val="0"/>
                                                                      <w:marTop w:val="0"/>
                                                                      <w:marBottom w:val="0"/>
                                                                      <w:divBdr>
                                                                        <w:top w:val="none" w:sz="0" w:space="0" w:color="auto"/>
                                                                        <w:left w:val="none" w:sz="0" w:space="0" w:color="auto"/>
                                                                        <w:bottom w:val="none" w:sz="0" w:space="0" w:color="auto"/>
                                                                        <w:right w:val="none" w:sz="0" w:space="0" w:color="auto"/>
                                                                      </w:divBdr>
                                                                    </w:div>
                                                                  </w:divsChild>
                                                                </w:div>
                                                                <w:div w:id="1918587075">
                                                                  <w:marLeft w:val="0"/>
                                                                  <w:marRight w:val="0"/>
                                                                  <w:marTop w:val="0"/>
                                                                  <w:marBottom w:val="0"/>
                                                                  <w:divBdr>
                                                                    <w:top w:val="none" w:sz="0" w:space="0" w:color="auto"/>
                                                                    <w:left w:val="none" w:sz="0" w:space="0" w:color="auto"/>
                                                                    <w:bottom w:val="none" w:sz="0" w:space="0" w:color="auto"/>
                                                                    <w:right w:val="none" w:sz="0" w:space="0" w:color="auto"/>
                                                                  </w:divBdr>
                                                                  <w:divsChild>
                                                                    <w:div w:id="29496816">
                                                                      <w:marLeft w:val="0"/>
                                                                      <w:marRight w:val="0"/>
                                                                      <w:marTop w:val="0"/>
                                                                      <w:marBottom w:val="0"/>
                                                                      <w:divBdr>
                                                                        <w:top w:val="none" w:sz="0" w:space="0" w:color="auto"/>
                                                                        <w:left w:val="none" w:sz="0" w:space="0" w:color="auto"/>
                                                                        <w:bottom w:val="none" w:sz="0" w:space="0" w:color="auto"/>
                                                                        <w:right w:val="none" w:sz="0" w:space="0" w:color="auto"/>
                                                                      </w:divBdr>
                                                                      <w:divsChild>
                                                                        <w:div w:id="68769311">
                                                                          <w:marLeft w:val="0"/>
                                                                          <w:marRight w:val="0"/>
                                                                          <w:marTop w:val="0"/>
                                                                          <w:marBottom w:val="0"/>
                                                                          <w:divBdr>
                                                                            <w:top w:val="none" w:sz="0" w:space="0" w:color="auto"/>
                                                                            <w:left w:val="none" w:sz="0" w:space="0" w:color="auto"/>
                                                                            <w:bottom w:val="none" w:sz="0" w:space="0" w:color="auto"/>
                                                                            <w:right w:val="none" w:sz="0" w:space="0" w:color="auto"/>
                                                                          </w:divBdr>
                                                                        </w:div>
                                                                      </w:divsChild>
                                                                    </w:div>
                                                                    <w:div w:id="793131819">
                                                                      <w:marLeft w:val="0"/>
                                                                      <w:marRight w:val="0"/>
                                                                      <w:marTop w:val="0"/>
                                                                      <w:marBottom w:val="0"/>
                                                                      <w:divBdr>
                                                                        <w:top w:val="none" w:sz="0" w:space="0" w:color="auto"/>
                                                                        <w:left w:val="none" w:sz="0" w:space="0" w:color="auto"/>
                                                                        <w:bottom w:val="none" w:sz="0" w:space="0" w:color="auto"/>
                                                                        <w:right w:val="none" w:sz="0" w:space="0" w:color="auto"/>
                                                                      </w:divBdr>
                                                                    </w:div>
                                                                  </w:divsChild>
                                                                </w:div>
                                                                <w:div w:id="1469588744">
                                                                  <w:marLeft w:val="0"/>
                                                                  <w:marRight w:val="0"/>
                                                                  <w:marTop w:val="0"/>
                                                                  <w:marBottom w:val="0"/>
                                                                  <w:divBdr>
                                                                    <w:top w:val="none" w:sz="0" w:space="0" w:color="auto"/>
                                                                    <w:left w:val="none" w:sz="0" w:space="0" w:color="auto"/>
                                                                    <w:bottom w:val="none" w:sz="0" w:space="0" w:color="auto"/>
                                                                    <w:right w:val="none" w:sz="0" w:space="0" w:color="auto"/>
                                                                  </w:divBdr>
                                                                  <w:divsChild>
                                                                    <w:div w:id="956254391">
                                                                      <w:marLeft w:val="0"/>
                                                                      <w:marRight w:val="0"/>
                                                                      <w:marTop w:val="0"/>
                                                                      <w:marBottom w:val="0"/>
                                                                      <w:divBdr>
                                                                        <w:top w:val="none" w:sz="0" w:space="0" w:color="auto"/>
                                                                        <w:left w:val="none" w:sz="0" w:space="0" w:color="auto"/>
                                                                        <w:bottom w:val="none" w:sz="0" w:space="0" w:color="auto"/>
                                                                        <w:right w:val="none" w:sz="0" w:space="0" w:color="auto"/>
                                                                      </w:divBdr>
                                                                      <w:divsChild>
                                                                        <w:div w:id="1696885402">
                                                                          <w:marLeft w:val="0"/>
                                                                          <w:marRight w:val="0"/>
                                                                          <w:marTop w:val="0"/>
                                                                          <w:marBottom w:val="0"/>
                                                                          <w:divBdr>
                                                                            <w:top w:val="none" w:sz="0" w:space="0" w:color="auto"/>
                                                                            <w:left w:val="none" w:sz="0" w:space="0" w:color="auto"/>
                                                                            <w:bottom w:val="none" w:sz="0" w:space="0" w:color="auto"/>
                                                                            <w:right w:val="none" w:sz="0" w:space="0" w:color="auto"/>
                                                                          </w:divBdr>
                                                                        </w:div>
                                                                      </w:divsChild>
                                                                    </w:div>
                                                                    <w:div w:id="5583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806129">
                                                  <w:marLeft w:val="0"/>
                                                  <w:marRight w:val="0"/>
                                                  <w:marTop w:val="0"/>
                                                  <w:marBottom w:val="0"/>
                                                  <w:divBdr>
                                                    <w:top w:val="none" w:sz="0" w:space="0" w:color="auto"/>
                                                    <w:left w:val="none" w:sz="0" w:space="0" w:color="auto"/>
                                                    <w:bottom w:val="none" w:sz="0" w:space="0" w:color="auto"/>
                                                    <w:right w:val="none" w:sz="0" w:space="0" w:color="auto"/>
                                                  </w:divBdr>
                                                  <w:divsChild>
                                                    <w:div w:id="2089888504">
                                                      <w:marLeft w:val="0"/>
                                                      <w:marRight w:val="0"/>
                                                      <w:marTop w:val="0"/>
                                                      <w:marBottom w:val="0"/>
                                                      <w:divBdr>
                                                        <w:top w:val="none" w:sz="0" w:space="0" w:color="auto"/>
                                                        <w:left w:val="none" w:sz="0" w:space="0" w:color="auto"/>
                                                        <w:bottom w:val="none" w:sz="0" w:space="0" w:color="auto"/>
                                                        <w:right w:val="none" w:sz="0" w:space="0" w:color="auto"/>
                                                      </w:divBdr>
                                                      <w:divsChild>
                                                        <w:div w:id="1202399696">
                                                          <w:marLeft w:val="0"/>
                                                          <w:marRight w:val="0"/>
                                                          <w:marTop w:val="0"/>
                                                          <w:marBottom w:val="0"/>
                                                          <w:divBdr>
                                                            <w:top w:val="none" w:sz="0" w:space="0" w:color="auto"/>
                                                            <w:left w:val="none" w:sz="0" w:space="0" w:color="auto"/>
                                                            <w:bottom w:val="none" w:sz="0" w:space="0" w:color="auto"/>
                                                            <w:right w:val="none" w:sz="0" w:space="0" w:color="auto"/>
                                                          </w:divBdr>
                                                          <w:divsChild>
                                                            <w:div w:id="1587572008">
                                                              <w:marLeft w:val="0"/>
                                                              <w:marRight w:val="0"/>
                                                              <w:marTop w:val="0"/>
                                                              <w:marBottom w:val="0"/>
                                                              <w:divBdr>
                                                                <w:top w:val="none" w:sz="0" w:space="0" w:color="auto"/>
                                                                <w:left w:val="none" w:sz="0" w:space="0" w:color="auto"/>
                                                                <w:bottom w:val="none" w:sz="0" w:space="0" w:color="auto"/>
                                                                <w:right w:val="none" w:sz="0" w:space="0" w:color="auto"/>
                                                              </w:divBdr>
                                                            </w:div>
                                                          </w:divsChild>
                                                        </w:div>
                                                        <w:div w:id="1993485642">
                                                          <w:marLeft w:val="0"/>
                                                          <w:marRight w:val="0"/>
                                                          <w:marTop w:val="0"/>
                                                          <w:marBottom w:val="0"/>
                                                          <w:divBdr>
                                                            <w:top w:val="none" w:sz="0" w:space="0" w:color="auto"/>
                                                            <w:left w:val="none" w:sz="0" w:space="0" w:color="auto"/>
                                                            <w:bottom w:val="none" w:sz="0" w:space="0" w:color="auto"/>
                                                            <w:right w:val="none" w:sz="0" w:space="0" w:color="auto"/>
                                                          </w:divBdr>
                                                          <w:divsChild>
                                                            <w:div w:id="46592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102861">
                                                  <w:marLeft w:val="0"/>
                                                  <w:marRight w:val="0"/>
                                                  <w:marTop w:val="0"/>
                                                  <w:marBottom w:val="0"/>
                                                  <w:divBdr>
                                                    <w:top w:val="none" w:sz="0" w:space="0" w:color="auto"/>
                                                    <w:left w:val="none" w:sz="0" w:space="0" w:color="auto"/>
                                                    <w:bottom w:val="none" w:sz="0" w:space="0" w:color="auto"/>
                                                    <w:right w:val="none" w:sz="0" w:space="0" w:color="auto"/>
                                                  </w:divBdr>
                                                  <w:divsChild>
                                                    <w:div w:id="358824366">
                                                      <w:marLeft w:val="0"/>
                                                      <w:marRight w:val="0"/>
                                                      <w:marTop w:val="0"/>
                                                      <w:marBottom w:val="0"/>
                                                      <w:divBdr>
                                                        <w:top w:val="none" w:sz="0" w:space="0" w:color="auto"/>
                                                        <w:left w:val="none" w:sz="0" w:space="0" w:color="auto"/>
                                                        <w:bottom w:val="none" w:sz="0" w:space="0" w:color="auto"/>
                                                        <w:right w:val="none" w:sz="0" w:space="0" w:color="auto"/>
                                                      </w:divBdr>
                                                      <w:divsChild>
                                                        <w:div w:id="501553804">
                                                          <w:marLeft w:val="0"/>
                                                          <w:marRight w:val="0"/>
                                                          <w:marTop w:val="0"/>
                                                          <w:marBottom w:val="0"/>
                                                          <w:divBdr>
                                                            <w:top w:val="none" w:sz="0" w:space="0" w:color="auto"/>
                                                            <w:left w:val="none" w:sz="0" w:space="0" w:color="auto"/>
                                                            <w:bottom w:val="none" w:sz="0" w:space="0" w:color="auto"/>
                                                            <w:right w:val="none" w:sz="0" w:space="0" w:color="auto"/>
                                                          </w:divBdr>
                                                        </w:div>
                                                        <w:div w:id="687415035">
                                                          <w:marLeft w:val="0"/>
                                                          <w:marRight w:val="0"/>
                                                          <w:marTop w:val="0"/>
                                                          <w:marBottom w:val="0"/>
                                                          <w:divBdr>
                                                            <w:top w:val="none" w:sz="0" w:space="0" w:color="auto"/>
                                                            <w:left w:val="none" w:sz="0" w:space="0" w:color="auto"/>
                                                            <w:bottom w:val="none" w:sz="0" w:space="0" w:color="auto"/>
                                                            <w:right w:val="none" w:sz="0" w:space="0" w:color="auto"/>
                                                          </w:divBdr>
                                                          <w:divsChild>
                                                            <w:div w:id="1930573795">
                                                              <w:marLeft w:val="0"/>
                                                              <w:marRight w:val="0"/>
                                                              <w:marTop w:val="0"/>
                                                              <w:marBottom w:val="0"/>
                                                              <w:divBdr>
                                                                <w:top w:val="none" w:sz="0" w:space="0" w:color="auto"/>
                                                                <w:left w:val="none" w:sz="0" w:space="0" w:color="auto"/>
                                                                <w:bottom w:val="none" w:sz="0" w:space="0" w:color="auto"/>
                                                                <w:right w:val="none" w:sz="0" w:space="0" w:color="auto"/>
                                                              </w:divBdr>
                                                            </w:div>
                                                            <w:div w:id="418990200">
                                                              <w:marLeft w:val="0"/>
                                                              <w:marRight w:val="0"/>
                                                              <w:marTop w:val="0"/>
                                                              <w:marBottom w:val="0"/>
                                                              <w:divBdr>
                                                                <w:top w:val="none" w:sz="0" w:space="0" w:color="auto"/>
                                                                <w:left w:val="none" w:sz="0" w:space="0" w:color="auto"/>
                                                                <w:bottom w:val="none" w:sz="0" w:space="0" w:color="auto"/>
                                                                <w:right w:val="none" w:sz="0" w:space="0" w:color="auto"/>
                                                              </w:divBdr>
                                                            </w:div>
                                                            <w:div w:id="119133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13834298">
          <w:marLeft w:val="0"/>
          <w:marRight w:val="0"/>
          <w:marTop w:val="0"/>
          <w:marBottom w:val="0"/>
          <w:divBdr>
            <w:top w:val="none" w:sz="0" w:space="0" w:color="auto"/>
            <w:left w:val="none" w:sz="0" w:space="0" w:color="auto"/>
            <w:bottom w:val="none" w:sz="0" w:space="0" w:color="auto"/>
            <w:right w:val="none" w:sz="0" w:space="0" w:color="auto"/>
          </w:divBdr>
          <w:divsChild>
            <w:div w:id="37322225">
              <w:marLeft w:val="0"/>
              <w:marRight w:val="0"/>
              <w:marTop w:val="0"/>
              <w:marBottom w:val="0"/>
              <w:divBdr>
                <w:top w:val="none" w:sz="0" w:space="0" w:color="auto"/>
                <w:left w:val="none" w:sz="0" w:space="0" w:color="auto"/>
                <w:bottom w:val="none" w:sz="0" w:space="0" w:color="auto"/>
                <w:right w:val="none" w:sz="0" w:space="0" w:color="auto"/>
              </w:divBdr>
              <w:divsChild>
                <w:div w:id="69589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0887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7A725-D68B-4E06-8C97-01586849C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1373</Words>
  <Characters>7829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vijis durai</cp:lastModifiedBy>
  <cp:revision>2</cp:revision>
  <dcterms:created xsi:type="dcterms:W3CDTF">2024-07-10T05:46:00Z</dcterms:created>
  <dcterms:modified xsi:type="dcterms:W3CDTF">2024-07-10T05:46:00Z</dcterms:modified>
</cp:coreProperties>
</file>